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222BA" w14:textId="31BAD6F0" w:rsidR="00897A17" w:rsidRDefault="00DE0E41">
      <w:pPr>
        <w:pStyle w:val="Heading1"/>
        <w:rPr>
          <w:sz w:val="72"/>
          <w:szCs w:val="72"/>
        </w:rPr>
      </w:pPr>
      <w:r>
        <w:rPr>
          <w:sz w:val="72"/>
          <w:szCs w:val="72"/>
        </w:rPr>
        <w:t xml:space="preserve">Drug Doc </w:t>
      </w:r>
      <w:r w:rsidR="00000000" w:rsidRPr="00A72BA0">
        <w:rPr>
          <w:sz w:val="72"/>
          <w:szCs w:val="72"/>
        </w:rPr>
        <w:t>Documentation</w:t>
      </w:r>
    </w:p>
    <w:p w14:paraId="79C12656" w14:textId="4CDA0F13" w:rsidR="00C6310D" w:rsidRDefault="00A034C6" w:rsidP="00C6310D">
      <w:pP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P</w:t>
      </w:r>
      <w:r w:rsidRPr="00A034C6">
        <w:rPr>
          <w:rFonts w:asciiTheme="majorHAnsi" w:eastAsiaTheme="majorEastAsia" w:hAnsiTheme="majorHAnsi" w:cstheme="majorBidi"/>
          <w:b/>
          <w:bCs/>
          <w:color w:val="4F81BD" w:themeColor="accent1"/>
          <w:sz w:val="36"/>
          <w:szCs w:val="36"/>
        </w:rPr>
        <w:t>roblem statement</w:t>
      </w:r>
      <w:r>
        <w:rPr>
          <w:rFonts w:asciiTheme="majorHAnsi" w:eastAsiaTheme="majorEastAsia" w:hAnsiTheme="majorHAnsi" w:cstheme="majorBidi"/>
          <w:b/>
          <w:bCs/>
          <w:color w:val="4F81BD" w:themeColor="accent1"/>
          <w:sz w:val="36"/>
          <w:szCs w:val="36"/>
        </w:rPr>
        <w:t>:</w:t>
      </w:r>
    </w:p>
    <w:p w14:paraId="36C38DB6" w14:textId="43E30B5B" w:rsidR="00EF0577" w:rsidRPr="00EF0577" w:rsidRDefault="00EF0577" w:rsidP="00C6310D">
      <w:pPr>
        <w:rPr>
          <w:sz w:val="32"/>
          <w:szCs w:val="32"/>
        </w:rPr>
      </w:pPr>
      <w:r w:rsidRPr="00EF0577">
        <w:rPr>
          <w:sz w:val="32"/>
          <w:szCs w:val="32"/>
        </w:rPr>
        <w:t>In the healthcare industry, ensuring the proper usage of medications is critical. However, patients and healthcare professionals often face challenges such as identifying appropriate drugs, determining safe dosage levels, and understanding the risks of medications during pregnancy. Manually finding accurate and reliable drug-related information is time-consuming and prone to errors, which can lead to severe health complications.</w:t>
      </w:r>
    </w:p>
    <w:p w14:paraId="144B14FC" w14:textId="77777777" w:rsidR="00897A17" w:rsidRDefault="00000000">
      <w:pPr>
        <w:pStyle w:val="Heading2"/>
      </w:pPr>
      <w:r>
        <w:t>1. Introduction</w:t>
      </w:r>
    </w:p>
    <w:p w14:paraId="1F70D21A" w14:textId="77777777" w:rsidR="00710740" w:rsidRDefault="00000000">
      <w:r>
        <w:t xml:space="preserve">This project is a web-based application that integrates a Flask backend with a Node.js frontend. The system is designed to assist users with the following functionalities: </w:t>
      </w:r>
    </w:p>
    <w:p w14:paraId="4638FF05" w14:textId="77777777" w:rsidR="00710740" w:rsidRDefault="00000000">
      <w:r>
        <w:t xml:space="preserve">1) Disease Search, </w:t>
      </w:r>
    </w:p>
    <w:p w14:paraId="139C38E9" w14:textId="77777777" w:rsidR="00710740" w:rsidRDefault="00000000">
      <w:r>
        <w:t>2) Dosage Safety Check</w:t>
      </w:r>
    </w:p>
    <w:p w14:paraId="6B40112B" w14:textId="77777777" w:rsidR="00897A17" w:rsidRDefault="00000000">
      <w:r>
        <w:t xml:space="preserve"> 3) Pregnancy Safety Recommendations. Machine learning models trained on specific datasets are used to provide predictions based on user inputs.</w:t>
      </w:r>
    </w:p>
    <w:p w14:paraId="11D25056" w14:textId="41F19940" w:rsidR="008D2FC3" w:rsidRDefault="00710740">
      <w:r>
        <w:t>4)Mini Doctor</w:t>
      </w:r>
    </w:p>
    <w:p w14:paraId="398F9B39" w14:textId="77777777" w:rsidR="00D256E5" w:rsidRPr="00D256E5" w:rsidRDefault="00D256E5" w:rsidP="00D256E5"/>
    <w:p w14:paraId="70E79105" w14:textId="6B93D536" w:rsidR="00D256E5" w:rsidRPr="008821DF" w:rsidRDefault="002D0CE2" w:rsidP="00D256E5">
      <w:pPr>
        <w:rPr>
          <w:sz w:val="72"/>
          <w:szCs w:val="72"/>
        </w:rPr>
      </w:pPr>
      <w:r w:rsidRPr="008821DF">
        <w:rPr>
          <w:sz w:val="72"/>
          <w:szCs w:val="72"/>
        </w:rPr>
        <w:t>1.Disease Search</w:t>
      </w:r>
    </w:p>
    <w:p w14:paraId="4022FBE9" w14:textId="77777777" w:rsidR="00D256E5" w:rsidRPr="00D256E5" w:rsidRDefault="00D256E5" w:rsidP="00D256E5"/>
    <w:p w14:paraId="07F59B19" w14:textId="55CD99C9" w:rsidR="00D256E5" w:rsidRPr="00D256E5" w:rsidRDefault="00D256E5" w:rsidP="00D256E5">
      <w:pPr>
        <w:tabs>
          <w:tab w:val="left" w:pos="3620"/>
        </w:tabs>
      </w:pPr>
      <w:r>
        <w:lastRenderedPageBreak/>
        <w:tab/>
      </w:r>
      <w:r w:rsidR="00956EEC">
        <w:rPr>
          <w:noProof/>
        </w:rPr>
        <w:drawing>
          <wp:inline distT="0" distB="0" distL="0" distR="0" wp14:anchorId="672CBA81" wp14:editId="152D1F78">
            <wp:extent cx="5486400" cy="3429000"/>
            <wp:effectExtent l="0" t="0" r="0" b="0"/>
            <wp:docPr id="796524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14:paraId="781FB148" w14:textId="4DC7641B" w:rsidR="008D2FC3" w:rsidRPr="008821DF" w:rsidRDefault="00956EEC">
      <w:pPr>
        <w:rPr>
          <w:sz w:val="28"/>
          <w:szCs w:val="28"/>
        </w:rPr>
      </w:pPr>
      <w:r w:rsidRPr="00956EEC">
        <w:rPr>
          <w:sz w:val="28"/>
          <w:szCs w:val="28"/>
        </w:rPr>
        <w:t>2.Dosage Safety Check</w:t>
      </w:r>
    </w:p>
    <w:p w14:paraId="3D9015F7" w14:textId="77777777" w:rsidR="00AF732B" w:rsidRDefault="00AF732B"/>
    <w:p w14:paraId="426D8732" w14:textId="2B0BA847" w:rsidR="00AF732B" w:rsidRDefault="00AF732B">
      <w:r>
        <w:rPr>
          <w:noProof/>
        </w:rPr>
        <w:drawing>
          <wp:inline distT="0" distB="0" distL="0" distR="0" wp14:anchorId="79438494" wp14:editId="3785FB4B">
            <wp:extent cx="5486400" cy="3429000"/>
            <wp:effectExtent l="0" t="0" r="0" b="0"/>
            <wp:docPr id="1942393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r>
        <w:br w:type="page"/>
      </w:r>
    </w:p>
    <w:p w14:paraId="3447ADBE" w14:textId="6C544CDF" w:rsidR="00AF732B" w:rsidRDefault="00DD52BD">
      <w:r>
        <w:rPr>
          <w:noProof/>
        </w:rPr>
        <w:lastRenderedPageBreak/>
        <w:drawing>
          <wp:inline distT="0" distB="0" distL="0" distR="0" wp14:anchorId="345628E5" wp14:editId="6601C0F4">
            <wp:extent cx="5486400" cy="3429000"/>
            <wp:effectExtent l="0" t="0" r="0" b="0"/>
            <wp:docPr id="12174504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14:paraId="584B9256" w14:textId="7097CCB9" w:rsidR="00DD52BD" w:rsidRDefault="00DD52BD"/>
    <w:p w14:paraId="284BD465" w14:textId="77777777" w:rsidR="008821DF" w:rsidRDefault="00DD52BD">
      <w:pPr>
        <w:rPr>
          <w:noProof/>
          <w:sz w:val="40"/>
          <w:szCs w:val="40"/>
        </w:rPr>
      </w:pPr>
      <w:r w:rsidRPr="00DD52BD">
        <w:rPr>
          <w:noProof/>
          <w:sz w:val="32"/>
          <w:szCs w:val="32"/>
        </w:rPr>
        <w:t>3.</w:t>
      </w:r>
      <w:r w:rsidRPr="00DD52BD">
        <w:rPr>
          <w:noProof/>
          <w:sz w:val="40"/>
          <w:szCs w:val="40"/>
        </w:rPr>
        <w:t>Pregnancy Description</w:t>
      </w:r>
    </w:p>
    <w:p w14:paraId="23269B3A" w14:textId="618A29CC" w:rsidR="008D2FC3" w:rsidRDefault="008821DF">
      <w:r>
        <w:rPr>
          <w:noProof/>
          <w:sz w:val="40"/>
          <w:szCs w:val="40"/>
        </w:rPr>
        <w:drawing>
          <wp:inline distT="0" distB="0" distL="0" distR="0" wp14:anchorId="75802F3A" wp14:editId="6217AFBF">
            <wp:extent cx="5486400" cy="3429000"/>
            <wp:effectExtent l="0" t="0" r="0" b="0"/>
            <wp:docPr id="6635982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r w:rsidR="008D2FC3">
        <w:br w:type="page"/>
      </w:r>
    </w:p>
    <w:p w14:paraId="489AA2FD" w14:textId="77777777" w:rsidR="004916DC" w:rsidRDefault="008821DF">
      <w:pPr>
        <w:rPr>
          <w:sz w:val="28"/>
          <w:szCs w:val="28"/>
        </w:rPr>
      </w:pPr>
      <w:r w:rsidRPr="004916DC">
        <w:rPr>
          <w:sz w:val="28"/>
          <w:szCs w:val="28"/>
        </w:rPr>
        <w:lastRenderedPageBreak/>
        <w:t>4.</w:t>
      </w:r>
      <w:r w:rsidR="004916DC" w:rsidRPr="004916DC">
        <w:rPr>
          <w:sz w:val="28"/>
          <w:szCs w:val="28"/>
        </w:rPr>
        <w:t>Mini Doctor</w:t>
      </w:r>
    </w:p>
    <w:p w14:paraId="1444ED47" w14:textId="3D9FF14D" w:rsidR="000B6A08" w:rsidRPr="004916DC" w:rsidRDefault="004916DC" w:rsidP="004916DC">
      <w:pPr>
        <w:rPr>
          <w:sz w:val="28"/>
          <w:szCs w:val="28"/>
        </w:rPr>
      </w:pPr>
      <w:r>
        <w:rPr>
          <w:noProof/>
        </w:rPr>
        <w:drawing>
          <wp:inline distT="0" distB="0" distL="0" distR="0" wp14:anchorId="6AF75432" wp14:editId="3FAD92C3">
            <wp:extent cx="5486400" cy="3429000"/>
            <wp:effectExtent l="0" t="0" r="0" b="0"/>
            <wp:docPr id="7698224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14:paraId="0D614CE6" w14:textId="77777777" w:rsidR="000B6A08" w:rsidRDefault="000B6A08">
      <w:pPr>
        <w:pStyle w:val="Heading2"/>
      </w:pPr>
    </w:p>
    <w:p w14:paraId="012E00D2" w14:textId="334F89AC" w:rsidR="00897A17" w:rsidRDefault="00000000">
      <w:pPr>
        <w:pStyle w:val="Heading2"/>
      </w:pPr>
      <w:r>
        <w:t>2. Folder Structure</w:t>
      </w:r>
    </w:p>
    <w:p w14:paraId="5CE23B46" w14:textId="77777777" w:rsidR="00710740" w:rsidRDefault="00000000" w:rsidP="00710740">
      <w:r>
        <w:br/>
      </w:r>
      <w:r w:rsidR="00710740">
        <w:t>my_project/</w:t>
      </w:r>
    </w:p>
    <w:p w14:paraId="6E08D51A" w14:textId="77777777" w:rsidR="00710740" w:rsidRPr="00C409B9" w:rsidRDefault="00710740" w:rsidP="00710740">
      <w:pPr>
        <w:rPr>
          <w:sz w:val="16"/>
          <w:szCs w:val="16"/>
        </w:rPr>
      </w:pPr>
      <w:r w:rsidRPr="00C409B9">
        <w:rPr>
          <w:rFonts w:hint="eastAsia"/>
          <w:sz w:val="16"/>
          <w:szCs w:val="16"/>
        </w:rPr>
        <w:t>├──</w:t>
      </w:r>
      <w:r w:rsidRPr="00C409B9">
        <w:rPr>
          <w:rFonts w:hint="eastAsia"/>
          <w:sz w:val="16"/>
          <w:szCs w:val="16"/>
        </w:rPr>
        <w:t xml:space="preserve"> data/                       # Contains all the datasets used in the project</w:t>
      </w:r>
    </w:p>
    <w:p w14:paraId="63E44898"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dosageByme.csv          # Dataset for Dosage Safety Check (used by dosage.pkl)</w:t>
      </w:r>
    </w:p>
    <w:p w14:paraId="47C1DCB0"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generic.csv             # Dataset with generic drug information</w:t>
      </w:r>
    </w:p>
    <w:p w14:paraId="733C343C"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madeby_me.csv           # Dataset for Disease Search (used by Model.pkl)</w:t>
      </w:r>
    </w:p>
    <w:p w14:paraId="67ACDC01"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medical_combinations.csv# Additional medical data</w:t>
      </w:r>
    </w:p>
    <w:p w14:paraId="6D80F617" w14:textId="47842D01"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pregnantByme.csv        # Dataset for Pregnancy Safety (used by pregn</w:t>
      </w:r>
      <w:r w:rsidR="00224280" w:rsidRPr="00C409B9">
        <w:rPr>
          <w:sz w:val="16"/>
          <w:szCs w:val="16"/>
        </w:rPr>
        <w:t>a</w:t>
      </w:r>
      <w:r w:rsidRPr="00C409B9">
        <w:rPr>
          <w:rFonts w:hint="eastAsia"/>
          <w:sz w:val="16"/>
          <w:szCs w:val="16"/>
        </w:rPr>
        <w:t>nt.pkl)</w:t>
      </w:r>
    </w:p>
    <w:p w14:paraId="076DC77F" w14:textId="77777777" w:rsidR="00710740" w:rsidRPr="00C409B9" w:rsidRDefault="00710740" w:rsidP="00710740">
      <w:pPr>
        <w:rPr>
          <w:rFonts w:hint="eastAsia"/>
          <w:sz w:val="16"/>
          <w:szCs w:val="16"/>
        </w:rPr>
      </w:pPr>
      <w:r w:rsidRPr="00C409B9">
        <w:rPr>
          <w:rFonts w:hint="eastAsia"/>
          <w:sz w:val="16"/>
          <w:szCs w:val="16"/>
        </w:rPr>
        <w:t>│</w:t>
      </w:r>
    </w:p>
    <w:p w14:paraId="198AFF6C"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flaskbackend/               # Flask backend folder</w:t>
      </w:r>
    </w:p>
    <w:p w14:paraId="04759320"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app.py                  # Main Flask application (backend API)</w:t>
      </w:r>
    </w:p>
    <w:p w14:paraId="2D99F1A4"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dosagemodel.pkl         # Model for Dosage Safety Check</w:t>
      </w:r>
    </w:p>
    <w:p w14:paraId="05D7F134"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Model.pkl               # Model for Disease Search</w:t>
      </w:r>
    </w:p>
    <w:p w14:paraId="484D1C73" w14:textId="47F8BF49" w:rsidR="00710740" w:rsidRPr="00C409B9" w:rsidRDefault="00710740" w:rsidP="00710740">
      <w:pPr>
        <w:rPr>
          <w:rFonts w:hint="eastAsia"/>
          <w:sz w:val="16"/>
          <w:szCs w:val="16"/>
        </w:rPr>
      </w:pPr>
      <w:r w:rsidRPr="00C409B9">
        <w:rPr>
          <w:rFonts w:hint="eastAsia"/>
          <w:sz w:val="16"/>
          <w:szCs w:val="16"/>
        </w:rPr>
        <w:lastRenderedPageBreak/>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pregn</w:t>
      </w:r>
      <w:r w:rsidR="00F8614B" w:rsidRPr="00C409B9">
        <w:rPr>
          <w:sz w:val="16"/>
          <w:szCs w:val="16"/>
        </w:rPr>
        <w:t>a</w:t>
      </w:r>
      <w:r w:rsidRPr="00C409B9">
        <w:rPr>
          <w:rFonts w:hint="eastAsia"/>
          <w:sz w:val="16"/>
          <w:szCs w:val="16"/>
        </w:rPr>
        <w:t>nt.pkl            # Model for Pregnancy Safety</w:t>
      </w:r>
    </w:p>
    <w:p w14:paraId="51494955"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tfidf_vectorizer.pkl    # TF-IDF vectorizer for text preprocessing (Disease Search)</w:t>
      </w:r>
    </w:p>
    <w:p w14:paraId="038F2EC1"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w:t>
      </w:r>
    </w:p>
    <w:p w14:paraId="270152AB" w14:textId="7BD43321" w:rsidR="00710740" w:rsidRPr="00C409B9" w:rsidRDefault="00710740" w:rsidP="00C409B9">
      <w:pPr>
        <w:tabs>
          <w:tab w:val="left" w:pos="7509"/>
        </w:tabs>
        <w:rPr>
          <w:rFonts w:hint="eastAsia"/>
          <w:sz w:val="16"/>
          <w:szCs w:val="16"/>
        </w:rPr>
      </w:pPr>
      <w:r w:rsidRPr="00C409B9">
        <w:rPr>
          <w:rFonts w:hint="eastAsia"/>
          <w:sz w:val="16"/>
          <w:szCs w:val="16"/>
        </w:rPr>
        <w:t>│</w:t>
      </w:r>
      <w:r w:rsidR="00C409B9">
        <w:rPr>
          <w:sz w:val="16"/>
          <w:szCs w:val="16"/>
        </w:rPr>
        <w:tab/>
      </w:r>
    </w:p>
    <w:p w14:paraId="78CD3891"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my_env/                     # Virtual environment for Flask (Python dependencies)</w:t>
      </w:r>
    </w:p>
    <w:p w14:paraId="740019B2"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bin/                    # Binary executables for Python and pip</w:t>
      </w:r>
    </w:p>
    <w:p w14:paraId="42E6A7CB"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lib/                    # Installed Python packages</w:t>
      </w:r>
    </w:p>
    <w:p w14:paraId="25BFE067"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w:t>
      </w:r>
    </w:p>
    <w:p w14:paraId="4D109819" w14:textId="77777777" w:rsidR="00710740" w:rsidRPr="00C409B9" w:rsidRDefault="00710740" w:rsidP="00710740">
      <w:pPr>
        <w:rPr>
          <w:rFonts w:hint="eastAsia"/>
          <w:sz w:val="16"/>
          <w:szCs w:val="16"/>
        </w:rPr>
      </w:pPr>
      <w:r w:rsidRPr="00C409B9">
        <w:rPr>
          <w:rFonts w:hint="eastAsia"/>
          <w:sz w:val="16"/>
          <w:szCs w:val="16"/>
        </w:rPr>
        <w:t>│</w:t>
      </w:r>
    </w:p>
    <w:p w14:paraId="10A7D844"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public/                     # Public assets for the frontend (e.g., static files, images)</w:t>
      </w:r>
    </w:p>
    <w:p w14:paraId="122072BC" w14:textId="77777777" w:rsidR="00710740" w:rsidRPr="00C409B9" w:rsidRDefault="00710740" w:rsidP="00710740">
      <w:pPr>
        <w:rPr>
          <w:rFonts w:hint="eastAsia"/>
          <w:sz w:val="16"/>
          <w:szCs w:val="16"/>
        </w:rPr>
      </w:pPr>
      <w:r w:rsidRPr="00C409B9">
        <w:rPr>
          <w:rFonts w:hint="eastAsia"/>
          <w:sz w:val="16"/>
          <w:szCs w:val="16"/>
        </w:rPr>
        <w:t>│</w:t>
      </w:r>
    </w:p>
    <w:p w14:paraId="01DE5B76"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src/                        # React frontend source code</w:t>
      </w:r>
    </w:p>
    <w:p w14:paraId="4A676415"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components/             # React components for different pages</w:t>
      </w:r>
    </w:p>
    <w:p w14:paraId="7B774588"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ChatWidget.jsx      # Chat widget component (if applicable)</w:t>
      </w:r>
    </w:p>
    <w:p w14:paraId="29B36353"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DiseaseSearchPage.jsx # Disease Search page</w:t>
      </w:r>
    </w:p>
    <w:p w14:paraId="61F636CD"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DosageSafetyCheckPage.jsx # Dosage Safety Check page</w:t>
      </w:r>
    </w:p>
    <w:p w14:paraId="3DA13389"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PregnancyPage.jsx   # Pregnancy Safety page</w:t>
      </w:r>
    </w:p>
    <w:p w14:paraId="6C42D92C"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Footer.jsx          # Footer component</w:t>
      </w:r>
    </w:p>
    <w:p w14:paraId="5B9254FC"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Navbar.jsx          # Navigation bar</w:t>
      </w:r>
    </w:p>
    <w:p w14:paraId="17D325E2"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Layout.jsx          # Layout wrapper for pages</w:t>
      </w:r>
    </w:p>
    <w:p w14:paraId="1A611CE1"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SignIn.jsx          # Sign-in form (Node.js integration)</w:t>
      </w:r>
    </w:p>
    <w:p w14:paraId="1A9DAC0C"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SignUp.jsx          # Sign-up form (Node.js integration)</w:t>
      </w:r>
    </w:p>
    <w:p w14:paraId="2DDE06B3"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p>
    <w:p w14:paraId="39B3DFAA"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pages/                  # React pages (optional structure for routing)</w:t>
      </w:r>
    </w:p>
    <w:p w14:paraId="4498400B"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styles/                 # CSS or SCSS stylesheets</w:t>
      </w:r>
    </w:p>
    <w:p w14:paraId="1FDDC42F"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App.jsx                 # Main React App component</w:t>
      </w:r>
    </w:p>
    <w:p w14:paraId="19BBFEEA"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w:t>
      </w:r>
      <w:r w:rsidRPr="00C409B9">
        <w:rPr>
          <w:rFonts w:hint="eastAsia"/>
          <w:sz w:val="16"/>
          <w:szCs w:val="16"/>
        </w:rPr>
        <w:t>└──</w:t>
      </w:r>
      <w:r w:rsidRPr="00C409B9">
        <w:rPr>
          <w:rFonts w:hint="eastAsia"/>
          <w:sz w:val="16"/>
          <w:szCs w:val="16"/>
        </w:rPr>
        <w:t xml:space="preserve"> index.js                # React entry point</w:t>
      </w:r>
    </w:p>
    <w:p w14:paraId="5C2F278E" w14:textId="77777777" w:rsidR="00710740" w:rsidRPr="00C409B9" w:rsidRDefault="00710740" w:rsidP="00710740">
      <w:pPr>
        <w:rPr>
          <w:rFonts w:hint="eastAsia"/>
          <w:sz w:val="16"/>
          <w:szCs w:val="16"/>
        </w:rPr>
      </w:pPr>
      <w:r w:rsidRPr="00C409B9">
        <w:rPr>
          <w:rFonts w:hint="eastAsia"/>
          <w:sz w:val="16"/>
          <w:szCs w:val="16"/>
        </w:rPr>
        <w:t>│</w:t>
      </w:r>
    </w:p>
    <w:p w14:paraId="180D568B"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node_modules/               # Node.js dependencies (auto-generated by npm)</w:t>
      </w:r>
    </w:p>
    <w:p w14:paraId="52BDD1CF" w14:textId="77777777" w:rsidR="00710740" w:rsidRPr="00C409B9" w:rsidRDefault="00710740" w:rsidP="00710740">
      <w:pPr>
        <w:rPr>
          <w:rFonts w:hint="eastAsia"/>
          <w:sz w:val="16"/>
          <w:szCs w:val="16"/>
        </w:rPr>
      </w:pPr>
      <w:r w:rsidRPr="00C409B9">
        <w:rPr>
          <w:rFonts w:hint="eastAsia"/>
          <w:sz w:val="16"/>
          <w:szCs w:val="16"/>
        </w:rPr>
        <w:t>│</w:t>
      </w:r>
    </w:p>
    <w:p w14:paraId="5726DEB2" w14:textId="77777777" w:rsidR="00710740" w:rsidRPr="00C409B9" w:rsidRDefault="00710740" w:rsidP="00710740">
      <w:pPr>
        <w:rPr>
          <w:rFonts w:hint="eastAsia"/>
          <w:sz w:val="16"/>
          <w:szCs w:val="16"/>
        </w:rPr>
      </w:pPr>
      <w:r w:rsidRPr="00C409B9">
        <w:rPr>
          <w:rFonts w:hint="eastAsia"/>
          <w:sz w:val="16"/>
          <w:szCs w:val="16"/>
        </w:rPr>
        <w:lastRenderedPageBreak/>
        <w:t>├──</w:t>
      </w:r>
      <w:r w:rsidRPr="00C409B9">
        <w:rPr>
          <w:rFonts w:hint="eastAsia"/>
          <w:sz w:val="16"/>
          <w:szCs w:val="16"/>
        </w:rPr>
        <w:t xml:space="preserve"> package.json                # Node.js configuration for React (dependencies, scripts)</w:t>
      </w:r>
    </w:p>
    <w:p w14:paraId="093A2D1B"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package-lock.json           # Lockfile for npm packages</w:t>
      </w:r>
    </w:p>
    <w:p w14:paraId="17E12181" w14:textId="77777777" w:rsidR="00710740" w:rsidRPr="00C409B9" w:rsidRDefault="00710740" w:rsidP="00710740">
      <w:pPr>
        <w:rPr>
          <w:rFonts w:hint="eastAsia"/>
          <w:sz w:val="16"/>
          <w:szCs w:val="16"/>
        </w:rPr>
      </w:pPr>
      <w:r w:rsidRPr="00C409B9">
        <w:rPr>
          <w:rFonts w:hint="eastAsia"/>
          <w:sz w:val="16"/>
          <w:szCs w:val="16"/>
        </w:rPr>
        <w:t>│</w:t>
      </w:r>
    </w:p>
    <w:p w14:paraId="32CF0A49" w14:textId="77777777" w:rsidR="00710740" w:rsidRPr="00C409B9" w:rsidRDefault="00710740" w:rsidP="00710740">
      <w:pPr>
        <w:rPr>
          <w:rFonts w:hint="eastAsia"/>
          <w:sz w:val="16"/>
          <w:szCs w:val="16"/>
        </w:rPr>
      </w:pPr>
      <w:r w:rsidRPr="00C409B9">
        <w:rPr>
          <w:rFonts w:hint="eastAsia"/>
          <w:sz w:val="16"/>
          <w:szCs w:val="16"/>
        </w:rPr>
        <w:t>├──</w:t>
      </w:r>
      <w:r w:rsidRPr="00C409B9">
        <w:rPr>
          <w:rFonts w:hint="eastAsia"/>
          <w:sz w:val="16"/>
          <w:szCs w:val="16"/>
        </w:rPr>
        <w:t xml:space="preserve"> README.md                   # Documentation for the project</w:t>
      </w:r>
    </w:p>
    <w:p w14:paraId="4BCA63BE" w14:textId="77777777" w:rsidR="00897A17" w:rsidRPr="00C409B9" w:rsidRDefault="00710740" w:rsidP="00710740">
      <w:pPr>
        <w:rPr>
          <w:sz w:val="16"/>
          <w:szCs w:val="16"/>
        </w:rPr>
      </w:pPr>
      <w:r w:rsidRPr="00C409B9">
        <w:rPr>
          <w:rFonts w:hint="eastAsia"/>
          <w:sz w:val="16"/>
          <w:szCs w:val="16"/>
        </w:rPr>
        <w:t>└──</w:t>
      </w:r>
      <w:r w:rsidRPr="00C409B9">
        <w:rPr>
          <w:rFonts w:hint="eastAsia"/>
          <w:sz w:val="16"/>
          <w:szCs w:val="16"/>
        </w:rPr>
        <w:t xml:space="preserve"> ...</w:t>
      </w:r>
    </w:p>
    <w:p w14:paraId="2E6145F8" w14:textId="77777777" w:rsidR="00897A17" w:rsidRDefault="00000000">
      <w:pPr>
        <w:pStyle w:val="Heading2"/>
      </w:pPr>
      <w:r>
        <w:t>3. Backend (Flask)</w:t>
      </w:r>
    </w:p>
    <w:p w14:paraId="64C5FBAE" w14:textId="77777777" w:rsidR="00897A17" w:rsidRDefault="00000000">
      <w:r>
        <w:t>The Flask backend, located in the 'flaskbackend' folder, provides APIs for interacting with the three machine learning models. Each API endpoint is responsible for handling a specific frontend page.</w:t>
      </w:r>
    </w:p>
    <w:p w14:paraId="1A553215" w14:textId="77777777" w:rsidR="00897A17" w:rsidRDefault="00000000">
      <w:pPr>
        <w:pStyle w:val="Heading3"/>
      </w:pPr>
      <w:r>
        <w:t>3.1 Flask API Endpoints</w:t>
      </w:r>
    </w:p>
    <w:p w14:paraId="105AD986" w14:textId="77777777" w:rsidR="00613DF7" w:rsidRPr="00613DF7" w:rsidRDefault="00613DF7" w:rsidP="00613DF7">
      <w:pPr>
        <w:rPr>
          <w:lang w:val="en-IN"/>
        </w:rPr>
      </w:pPr>
      <w:r w:rsidRPr="00613DF7">
        <w:rPr>
          <w:lang w:val="en-IN"/>
        </w:rPr>
        <w:t xml:space="preserve">  </w:t>
      </w:r>
      <w:r w:rsidRPr="00613DF7">
        <w:rPr>
          <w:b/>
          <w:bCs/>
          <w:lang w:val="en-IN"/>
        </w:rPr>
        <w:t>/disease-search</w:t>
      </w:r>
      <w:r w:rsidRPr="00613DF7">
        <w:rPr>
          <w:lang w:val="en-IN"/>
        </w:rPr>
        <w:t xml:space="preserve">: Handles </w:t>
      </w:r>
      <w:r w:rsidRPr="00613DF7">
        <w:rPr>
          <w:b/>
          <w:bCs/>
          <w:lang w:val="en-IN"/>
        </w:rPr>
        <w:t>DiseaseSearchPage.jsx</w:t>
      </w:r>
      <w:r w:rsidRPr="00613DF7">
        <w:rPr>
          <w:lang w:val="en-IN"/>
        </w:rPr>
        <w:t>.</w:t>
      </w:r>
    </w:p>
    <w:p w14:paraId="0857A999" w14:textId="77777777" w:rsidR="00613DF7" w:rsidRPr="00613DF7" w:rsidRDefault="00613DF7" w:rsidP="00613DF7">
      <w:pPr>
        <w:numPr>
          <w:ilvl w:val="0"/>
          <w:numId w:val="12"/>
        </w:numPr>
        <w:rPr>
          <w:sz w:val="16"/>
          <w:szCs w:val="16"/>
          <w:lang w:val="en-IN"/>
        </w:rPr>
      </w:pPr>
      <w:r w:rsidRPr="00613DF7">
        <w:rPr>
          <w:b/>
          <w:bCs/>
          <w:sz w:val="16"/>
          <w:szCs w:val="16"/>
          <w:lang w:val="en-IN"/>
        </w:rPr>
        <w:t>Input</w:t>
      </w:r>
      <w:r w:rsidRPr="00613DF7">
        <w:rPr>
          <w:sz w:val="16"/>
          <w:szCs w:val="16"/>
          <w:lang w:val="en-IN"/>
        </w:rPr>
        <w:t>: Symptom description provided as text.</w:t>
      </w:r>
    </w:p>
    <w:p w14:paraId="26120F3D" w14:textId="77777777" w:rsidR="00613DF7" w:rsidRPr="00613DF7" w:rsidRDefault="00613DF7" w:rsidP="00613DF7">
      <w:pPr>
        <w:numPr>
          <w:ilvl w:val="0"/>
          <w:numId w:val="12"/>
        </w:numPr>
        <w:rPr>
          <w:sz w:val="16"/>
          <w:szCs w:val="16"/>
          <w:lang w:val="en-IN"/>
        </w:rPr>
      </w:pPr>
      <w:r w:rsidRPr="00613DF7">
        <w:rPr>
          <w:b/>
          <w:bCs/>
          <w:sz w:val="16"/>
          <w:szCs w:val="16"/>
          <w:lang w:val="en-IN"/>
        </w:rPr>
        <w:t>Output</w:t>
      </w:r>
      <w:r w:rsidRPr="00613DF7">
        <w:rPr>
          <w:sz w:val="16"/>
          <w:szCs w:val="16"/>
          <w:lang w:val="en-IN"/>
        </w:rPr>
        <w:t>: Predicted generic name and additional details retrieved from the madeby_me.csv dataset.</w:t>
      </w:r>
    </w:p>
    <w:p w14:paraId="1DDF5F48" w14:textId="77777777" w:rsidR="00613DF7" w:rsidRPr="00613DF7" w:rsidRDefault="00613DF7" w:rsidP="00613DF7">
      <w:pPr>
        <w:rPr>
          <w:sz w:val="16"/>
          <w:szCs w:val="16"/>
          <w:lang w:val="en-IN"/>
        </w:rPr>
      </w:pPr>
      <w:r w:rsidRPr="00613DF7">
        <w:rPr>
          <w:sz w:val="16"/>
          <w:szCs w:val="16"/>
          <w:lang w:val="en-IN"/>
        </w:rPr>
        <w:t xml:space="preserve">  </w:t>
      </w:r>
      <w:r w:rsidRPr="00613DF7">
        <w:rPr>
          <w:b/>
          <w:bCs/>
          <w:sz w:val="16"/>
          <w:szCs w:val="16"/>
          <w:lang w:val="en-IN"/>
        </w:rPr>
        <w:t>/dosage-safety</w:t>
      </w:r>
      <w:r w:rsidRPr="00613DF7">
        <w:rPr>
          <w:sz w:val="16"/>
          <w:szCs w:val="16"/>
          <w:lang w:val="en-IN"/>
        </w:rPr>
        <w:t xml:space="preserve">: Handles </w:t>
      </w:r>
      <w:r w:rsidRPr="00613DF7">
        <w:rPr>
          <w:b/>
          <w:bCs/>
          <w:sz w:val="16"/>
          <w:szCs w:val="16"/>
          <w:lang w:val="en-IN"/>
        </w:rPr>
        <w:t>DosageSafetyCheckPage.jsx</w:t>
      </w:r>
      <w:r w:rsidRPr="00613DF7">
        <w:rPr>
          <w:sz w:val="16"/>
          <w:szCs w:val="16"/>
          <w:lang w:val="en-IN"/>
        </w:rPr>
        <w:t>.</w:t>
      </w:r>
    </w:p>
    <w:p w14:paraId="1D570D43" w14:textId="77777777" w:rsidR="00613DF7" w:rsidRPr="00613DF7" w:rsidRDefault="00613DF7" w:rsidP="00613DF7">
      <w:pPr>
        <w:numPr>
          <w:ilvl w:val="0"/>
          <w:numId w:val="13"/>
        </w:numPr>
        <w:rPr>
          <w:sz w:val="16"/>
          <w:szCs w:val="16"/>
          <w:lang w:val="en-IN"/>
        </w:rPr>
      </w:pPr>
      <w:r w:rsidRPr="00613DF7">
        <w:rPr>
          <w:b/>
          <w:bCs/>
          <w:sz w:val="16"/>
          <w:szCs w:val="16"/>
          <w:lang w:val="en-IN"/>
        </w:rPr>
        <w:t>Input</w:t>
      </w:r>
      <w:r w:rsidRPr="00613DF7">
        <w:rPr>
          <w:sz w:val="16"/>
          <w:szCs w:val="16"/>
          <w:lang w:val="en-IN"/>
        </w:rPr>
        <w:t>: Generic name and dosage.</w:t>
      </w:r>
    </w:p>
    <w:p w14:paraId="2FA472BC" w14:textId="77777777" w:rsidR="00613DF7" w:rsidRPr="00613DF7" w:rsidRDefault="00613DF7" w:rsidP="00613DF7">
      <w:pPr>
        <w:numPr>
          <w:ilvl w:val="0"/>
          <w:numId w:val="13"/>
        </w:numPr>
        <w:rPr>
          <w:sz w:val="16"/>
          <w:szCs w:val="16"/>
          <w:lang w:val="en-IN"/>
        </w:rPr>
      </w:pPr>
      <w:r w:rsidRPr="00613DF7">
        <w:rPr>
          <w:b/>
          <w:bCs/>
          <w:sz w:val="16"/>
          <w:szCs w:val="16"/>
          <w:lang w:val="en-IN"/>
        </w:rPr>
        <w:t>Output</w:t>
      </w:r>
      <w:r w:rsidRPr="00613DF7">
        <w:rPr>
          <w:sz w:val="16"/>
          <w:szCs w:val="16"/>
          <w:lang w:val="en-IN"/>
        </w:rPr>
        <w:t>: Predicted slug and additional details retrieved from the dosageByme.csv dataset.</w:t>
      </w:r>
    </w:p>
    <w:p w14:paraId="52D258A5" w14:textId="77777777" w:rsidR="00613DF7" w:rsidRPr="00613DF7" w:rsidRDefault="00613DF7" w:rsidP="00613DF7">
      <w:pPr>
        <w:rPr>
          <w:sz w:val="16"/>
          <w:szCs w:val="16"/>
          <w:lang w:val="en-IN"/>
        </w:rPr>
      </w:pPr>
      <w:r w:rsidRPr="00613DF7">
        <w:rPr>
          <w:sz w:val="16"/>
          <w:szCs w:val="16"/>
          <w:lang w:val="en-IN"/>
        </w:rPr>
        <w:t xml:space="preserve">  </w:t>
      </w:r>
      <w:r w:rsidRPr="00613DF7">
        <w:rPr>
          <w:b/>
          <w:bCs/>
          <w:sz w:val="16"/>
          <w:szCs w:val="16"/>
          <w:lang w:val="en-IN"/>
        </w:rPr>
        <w:t>/pregnancy-safety</w:t>
      </w:r>
      <w:r w:rsidRPr="00613DF7">
        <w:rPr>
          <w:sz w:val="16"/>
          <w:szCs w:val="16"/>
          <w:lang w:val="en-IN"/>
        </w:rPr>
        <w:t xml:space="preserve">: Handles </w:t>
      </w:r>
      <w:r w:rsidRPr="00613DF7">
        <w:rPr>
          <w:b/>
          <w:bCs/>
          <w:sz w:val="16"/>
          <w:szCs w:val="16"/>
          <w:lang w:val="en-IN"/>
        </w:rPr>
        <w:t>PregnancyPage.jsx</w:t>
      </w:r>
      <w:r w:rsidRPr="00613DF7">
        <w:rPr>
          <w:sz w:val="16"/>
          <w:szCs w:val="16"/>
          <w:lang w:val="en-IN"/>
        </w:rPr>
        <w:t>.</w:t>
      </w:r>
    </w:p>
    <w:p w14:paraId="6A9F98EE" w14:textId="77777777" w:rsidR="00613DF7" w:rsidRPr="00613DF7" w:rsidRDefault="00613DF7" w:rsidP="00613DF7">
      <w:pPr>
        <w:numPr>
          <w:ilvl w:val="0"/>
          <w:numId w:val="14"/>
        </w:numPr>
        <w:rPr>
          <w:sz w:val="16"/>
          <w:szCs w:val="16"/>
          <w:lang w:val="en-IN"/>
        </w:rPr>
      </w:pPr>
      <w:r w:rsidRPr="00613DF7">
        <w:rPr>
          <w:b/>
          <w:bCs/>
          <w:sz w:val="16"/>
          <w:szCs w:val="16"/>
          <w:lang w:val="en-IN"/>
        </w:rPr>
        <w:t>Input</w:t>
      </w:r>
      <w:r w:rsidRPr="00613DF7">
        <w:rPr>
          <w:sz w:val="16"/>
          <w:szCs w:val="16"/>
          <w:lang w:val="en-IN"/>
        </w:rPr>
        <w:t>: Generic name and dosage.</w:t>
      </w:r>
    </w:p>
    <w:p w14:paraId="07BAC2AC" w14:textId="77777777" w:rsidR="00613DF7" w:rsidRPr="00613DF7" w:rsidRDefault="00613DF7" w:rsidP="00613DF7">
      <w:pPr>
        <w:numPr>
          <w:ilvl w:val="0"/>
          <w:numId w:val="14"/>
        </w:numPr>
        <w:rPr>
          <w:sz w:val="16"/>
          <w:szCs w:val="16"/>
          <w:lang w:val="en-IN"/>
        </w:rPr>
      </w:pPr>
      <w:r w:rsidRPr="00613DF7">
        <w:rPr>
          <w:b/>
          <w:bCs/>
          <w:sz w:val="16"/>
          <w:szCs w:val="16"/>
          <w:lang w:val="en-IN"/>
        </w:rPr>
        <w:t>Output</w:t>
      </w:r>
      <w:r w:rsidRPr="00613DF7">
        <w:rPr>
          <w:sz w:val="16"/>
          <w:szCs w:val="16"/>
          <w:lang w:val="en-IN"/>
        </w:rPr>
        <w:t>: Predicted slug and additional details retrieved from the pregnantByme.csv dataset.</w:t>
      </w:r>
    </w:p>
    <w:p w14:paraId="22CAFCA7" w14:textId="77777777" w:rsidR="00613DF7" w:rsidRPr="00613DF7" w:rsidRDefault="00613DF7" w:rsidP="00613DF7">
      <w:pPr>
        <w:rPr>
          <w:sz w:val="16"/>
          <w:szCs w:val="16"/>
          <w:lang w:val="en-IN"/>
        </w:rPr>
      </w:pPr>
      <w:r w:rsidRPr="00613DF7">
        <w:rPr>
          <w:sz w:val="16"/>
          <w:szCs w:val="16"/>
          <w:lang w:val="en-IN"/>
        </w:rPr>
        <w:t xml:space="preserve">  </w:t>
      </w:r>
      <w:r w:rsidRPr="00613DF7">
        <w:rPr>
          <w:b/>
          <w:bCs/>
          <w:sz w:val="16"/>
          <w:szCs w:val="16"/>
          <w:lang w:val="en-IN"/>
        </w:rPr>
        <w:t>/mini-doctor</w:t>
      </w:r>
      <w:r w:rsidRPr="00613DF7">
        <w:rPr>
          <w:sz w:val="16"/>
          <w:szCs w:val="16"/>
          <w:lang w:val="en-IN"/>
        </w:rPr>
        <w:t xml:space="preserve">: Handles </w:t>
      </w:r>
      <w:r w:rsidRPr="00613DF7">
        <w:rPr>
          <w:b/>
          <w:bCs/>
          <w:sz w:val="16"/>
          <w:szCs w:val="16"/>
          <w:lang w:val="en-IN"/>
        </w:rPr>
        <w:t>MiniDoctorPage.jsx</w:t>
      </w:r>
      <w:r w:rsidRPr="00613DF7">
        <w:rPr>
          <w:sz w:val="16"/>
          <w:szCs w:val="16"/>
          <w:lang w:val="en-IN"/>
        </w:rPr>
        <w:t>.</w:t>
      </w:r>
    </w:p>
    <w:p w14:paraId="604B6709" w14:textId="77777777" w:rsidR="00613DF7" w:rsidRPr="00613DF7" w:rsidRDefault="00613DF7" w:rsidP="00613DF7">
      <w:pPr>
        <w:numPr>
          <w:ilvl w:val="0"/>
          <w:numId w:val="15"/>
        </w:numPr>
        <w:rPr>
          <w:sz w:val="16"/>
          <w:szCs w:val="16"/>
          <w:lang w:val="en-IN"/>
        </w:rPr>
      </w:pPr>
      <w:r w:rsidRPr="00613DF7">
        <w:rPr>
          <w:b/>
          <w:bCs/>
          <w:sz w:val="16"/>
          <w:szCs w:val="16"/>
          <w:lang w:val="en-IN"/>
        </w:rPr>
        <w:t>Input</w:t>
      </w:r>
      <w:r w:rsidRPr="00613DF7">
        <w:rPr>
          <w:sz w:val="16"/>
          <w:szCs w:val="16"/>
          <w:lang w:val="en-IN"/>
        </w:rPr>
        <w:t>: User's medical query in natural language (e.g., "I have a sore throat, what should I do?").</w:t>
      </w:r>
    </w:p>
    <w:p w14:paraId="47BCB257" w14:textId="77777777" w:rsidR="00613DF7" w:rsidRPr="00613DF7" w:rsidRDefault="00613DF7" w:rsidP="00613DF7">
      <w:pPr>
        <w:numPr>
          <w:ilvl w:val="0"/>
          <w:numId w:val="15"/>
        </w:numPr>
        <w:rPr>
          <w:sz w:val="16"/>
          <w:szCs w:val="16"/>
          <w:lang w:val="en-IN"/>
        </w:rPr>
      </w:pPr>
      <w:r w:rsidRPr="00613DF7">
        <w:rPr>
          <w:b/>
          <w:bCs/>
          <w:sz w:val="16"/>
          <w:szCs w:val="16"/>
          <w:lang w:val="en-IN"/>
        </w:rPr>
        <w:t>Output</w:t>
      </w:r>
      <w:r w:rsidRPr="00613DF7">
        <w:rPr>
          <w:sz w:val="16"/>
          <w:szCs w:val="16"/>
          <w:lang w:val="en-IN"/>
        </w:rPr>
        <w:t>:</w:t>
      </w:r>
    </w:p>
    <w:p w14:paraId="44F9DF9B" w14:textId="4255B3B8" w:rsidR="00613DF7" w:rsidRPr="00613DF7" w:rsidRDefault="00613DF7" w:rsidP="00613DF7">
      <w:pPr>
        <w:numPr>
          <w:ilvl w:val="1"/>
          <w:numId w:val="15"/>
        </w:numPr>
        <w:rPr>
          <w:sz w:val="16"/>
          <w:szCs w:val="16"/>
          <w:lang w:val="en-IN"/>
        </w:rPr>
      </w:pPr>
      <w:r w:rsidRPr="00613DF7">
        <w:rPr>
          <w:sz w:val="16"/>
          <w:szCs w:val="16"/>
          <w:lang w:val="en-IN"/>
        </w:rPr>
        <w:t>A context-aware response generated by the trained Mini Doctor model.</w:t>
      </w:r>
    </w:p>
    <w:p w14:paraId="3ACF0B57" w14:textId="77777777" w:rsidR="00613DF7" w:rsidRPr="00613DF7" w:rsidRDefault="00613DF7" w:rsidP="00613DF7">
      <w:pPr>
        <w:numPr>
          <w:ilvl w:val="1"/>
          <w:numId w:val="15"/>
        </w:numPr>
        <w:rPr>
          <w:sz w:val="16"/>
          <w:szCs w:val="16"/>
          <w:lang w:val="en-IN"/>
        </w:rPr>
      </w:pPr>
      <w:r w:rsidRPr="00613DF7">
        <w:rPr>
          <w:sz w:val="16"/>
          <w:szCs w:val="16"/>
          <w:lang w:val="en-IN"/>
        </w:rPr>
        <w:t>The response provides personalized medical advice or guidance based on the doctor-patient interaction dataset.</w:t>
      </w:r>
    </w:p>
    <w:p w14:paraId="516F0A5F" w14:textId="5F498610" w:rsidR="00897A17" w:rsidRDefault="00897A17" w:rsidP="00382708"/>
    <w:p w14:paraId="2BEDC7F0" w14:textId="77777777" w:rsidR="00897A17" w:rsidRDefault="00000000">
      <w:pPr>
        <w:pStyle w:val="Heading2"/>
      </w:pPr>
      <w:r>
        <w:t>4. Frontend (React Components)</w:t>
      </w:r>
    </w:p>
    <w:p w14:paraId="5C1C0B77" w14:textId="77777777" w:rsidR="00897A17" w:rsidRDefault="00000000">
      <w:r>
        <w:t>The frontend is implemented using React and consists of the following pages:</w:t>
      </w:r>
    </w:p>
    <w:p w14:paraId="6DD07A18" w14:textId="77777777" w:rsidR="00D779D8" w:rsidRPr="00D779D8" w:rsidRDefault="00000000" w:rsidP="00D779D8">
      <w:pPr>
        <w:numPr>
          <w:ilvl w:val="0"/>
          <w:numId w:val="16"/>
        </w:numPr>
        <w:rPr>
          <w:sz w:val="16"/>
          <w:szCs w:val="16"/>
          <w:lang w:val="en-IN"/>
        </w:rPr>
      </w:pPr>
      <w:r w:rsidRPr="00D779D8">
        <w:rPr>
          <w:sz w:val="16"/>
          <w:szCs w:val="16"/>
        </w:rPr>
        <w:br/>
      </w:r>
      <w:r w:rsidR="00D779D8" w:rsidRPr="00D779D8">
        <w:rPr>
          <w:b/>
          <w:bCs/>
          <w:sz w:val="16"/>
          <w:szCs w:val="16"/>
          <w:lang w:val="en-IN"/>
        </w:rPr>
        <w:t>DiseaseSearchPage.jsx</w:t>
      </w:r>
      <w:r w:rsidR="00D779D8" w:rsidRPr="00D779D8">
        <w:rPr>
          <w:sz w:val="16"/>
          <w:szCs w:val="16"/>
          <w:lang w:val="en-IN"/>
        </w:rPr>
        <w:t>:</w:t>
      </w:r>
      <w:r w:rsidR="00D779D8" w:rsidRPr="00D779D8">
        <w:rPr>
          <w:sz w:val="16"/>
          <w:szCs w:val="16"/>
          <w:lang w:val="en-IN"/>
        </w:rPr>
        <w:br/>
        <w:t>Allows users to input symptom descriptions and view related drug recommendations.</w:t>
      </w:r>
    </w:p>
    <w:p w14:paraId="71E8E752" w14:textId="77777777" w:rsidR="00D779D8" w:rsidRPr="00D779D8" w:rsidRDefault="00D779D8" w:rsidP="00D779D8">
      <w:pPr>
        <w:numPr>
          <w:ilvl w:val="0"/>
          <w:numId w:val="16"/>
        </w:numPr>
        <w:rPr>
          <w:sz w:val="16"/>
          <w:szCs w:val="16"/>
          <w:lang w:val="en-IN"/>
        </w:rPr>
      </w:pPr>
      <w:r w:rsidRPr="00D779D8">
        <w:rPr>
          <w:b/>
          <w:bCs/>
          <w:sz w:val="16"/>
          <w:szCs w:val="16"/>
          <w:lang w:val="en-IN"/>
        </w:rPr>
        <w:lastRenderedPageBreak/>
        <w:t>DosageSafetyCheckPage.jsx</w:t>
      </w:r>
      <w:r w:rsidRPr="00D779D8">
        <w:rPr>
          <w:sz w:val="16"/>
          <w:szCs w:val="16"/>
          <w:lang w:val="en-IN"/>
        </w:rPr>
        <w:t>:</w:t>
      </w:r>
      <w:r w:rsidRPr="00D779D8">
        <w:rPr>
          <w:sz w:val="16"/>
          <w:szCs w:val="16"/>
          <w:lang w:val="en-IN"/>
        </w:rPr>
        <w:br/>
        <w:t>Enables users to check safety and dosage information for specific drugs.</w:t>
      </w:r>
    </w:p>
    <w:p w14:paraId="0EFF37B1" w14:textId="77777777" w:rsidR="00D779D8" w:rsidRPr="00D779D8" w:rsidRDefault="00D779D8" w:rsidP="00D779D8">
      <w:pPr>
        <w:numPr>
          <w:ilvl w:val="0"/>
          <w:numId w:val="16"/>
        </w:numPr>
        <w:rPr>
          <w:sz w:val="16"/>
          <w:szCs w:val="16"/>
          <w:lang w:val="en-IN"/>
        </w:rPr>
      </w:pPr>
      <w:r w:rsidRPr="00D779D8">
        <w:rPr>
          <w:b/>
          <w:bCs/>
          <w:sz w:val="16"/>
          <w:szCs w:val="16"/>
          <w:lang w:val="en-IN"/>
        </w:rPr>
        <w:t>PregnancyPage.jsx</w:t>
      </w:r>
      <w:r w:rsidRPr="00D779D8">
        <w:rPr>
          <w:sz w:val="16"/>
          <w:szCs w:val="16"/>
          <w:lang w:val="en-IN"/>
        </w:rPr>
        <w:t>:</w:t>
      </w:r>
      <w:r w:rsidRPr="00D779D8">
        <w:rPr>
          <w:sz w:val="16"/>
          <w:szCs w:val="16"/>
          <w:lang w:val="en-IN"/>
        </w:rPr>
        <w:br/>
        <w:t>Provides pregnancy safety recommendations based on drug inputs.</w:t>
      </w:r>
    </w:p>
    <w:p w14:paraId="7008415D" w14:textId="77777777" w:rsidR="00D779D8" w:rsidRPr="00D779D8" w:rsidRDefault="00D779D8" w:rsidP="00D779D8">
      <w:pPr>
        <w:numPr>
          <w:ilvl w:val="0"/>
          <w:numId w:val="16"/>
        </w:numPr>
        <w:rPr>
          <w:sz w:val="16"/>
          <w:szCs w:val="16"/>
          <w:lang w:val="en-IN"/>
        </w:rPr>
      </w:pPr>
      <w:r w:rsidRPr="00D779D8">
        <w:rPr>
          <w:b/>
          <w:bCs/>
          <w:sz w:val="16"/>
          <w:szCs w:val="16"/>
          <w:lang w:val="en-IN"/>
        </w:rPr>
        <w:t>MiniDoctorPage.jsx</w:t>
      </w:r>
      <w:r w:rsidRPr="00D779D8">
        <w:rPr>
          <w:sz w:val="16"/>
          <w:szCs w:val="16"/>
          <w:lang w:val="en-IN"/>
        </w:rPr>
        <w:t>:</w:t>
      </w:r>
      <w:r w:rsidRPr="00D779D8">
        <w:rPr>
          <w:sz w:val="16"/>
          <w:szCs w:val="16"/>
          <w:lang w:val="en-IN"/>
        </w:rPr>
        <w:br/>
        <w:t>Offers an interactive feature where users can ask medical questions in natural language. The Mini Doctor model responds with context-aware, personalized medical advice based on the doctor-patient interaction dataset.</w:t>
      </w:r>
    </w:p>
    <w:p w14:paraId="3AF0C6CC" w14:textId="07C0723E" w:rsidR="00897A17" w:rsidRDefault="00000000">
      <w:r>
        <w:br/>
      </w:r>
    </w:p>
    <w:p w14:paraId="42074F89" w14:textId="77777777" w:rsidR="00897A17" w:rsidRDefault="00000000">
      <w:pPr>
        <w:pStyle w:val="Heading2"/>
      </w:pPr>
      <w:r>
        <w:t>5. Machine Learning Models</w:t>
      </w:r>
    </w:p>
    <w:p w14:paraId="3F5C3778" w14:textId="77777777" w:rsidR="0075772C" w:rsidRPr="0075772C" w:rsidRDefault="00000000" w:rsidP="0075772C">
      <w:pPr>
        <w:rPr>
          <w:sz w:val="16"/>
          <w:szCs w:val="16"/>
          <w:lang w:val="en-IN"/>
        </w:rPr>
      </w:pPr>
      <w:r>
        <w:br/>
      </w:r>
      <w:r w:rsidRPr="0075772C">
        <w:rPr>
          <w:sz w:val="16"/>
          <w:szCs w:val="16"/>
        </w:rPr>
        <w:t>The project uses three pre-trained machine learning models:</w:t>
      </w:r>
      <w:r w:rsidRPr="0075772C">
        <w:rPr>
          <w:sz w:val="16"/>
          <w:szCs w:val="16"/>
        </w:rPr>
        <w:br/>
      </w:r>
      <w:r w:rsidR="0075772C" w:rsidRPr="0075772C">
        <w:rPr>
          <w:sz w:val="16"/>
          <w:szCs w:val="16"/>
          <w:lang w:val="en-IN"/>
        </w:rPr>
        <w:t xml:space="preserve">  </w:t>
      </w:r>
      <w:r w:rsidR="0075772C" w:rsidRPr="0075772C">
        <w:rPr>
          <w:b/>
          <w:bCs/>
          <w:sz w:val="16"/>
          <w:szCs w:val="16"/>
          <w:lang w:val="en-IN"/>
        </w:rPr>
        <w:t>model.pkl</w:t>
      </w:r>
      <w:r w:rsidR="0075772C" w:rsidRPr="0075772C">
        <w:rPr>
          <w:sz w:val="16"/>
          <w:szCs w:val="16"/>
          <w:lang w:val="en-IN"/>
        </w:rPr>
        <w:t>:</w:t>
      </w:r>
    </w:p>
    <w:p w14:paraId="4FC8DD3F" w14:textId="77777777" w:rsidR="0075772C" w:rsidRPr="0075772C" w:rsidRDefault="0075772C" w:rsidP="0075772C">
      <w:pPr>
        <w:numPr>
          <w:ilvl w:val="0"/>
          <w:numId w:val="17"/>
        </w:numPr>
        <w:rPr>
          <w:sz w:val="16"/>
          <w:szCs w:val="16"/>
          <w:lang w:val="en-IN"/>
        </w:rPr>
      </w:pPr>
      <w:r w:rsidRPr="0075772C">
        <w:rPr>
          <w:b/>
          <w:bCs/>
          <w:sz w:val="16"/>
          <w:szCs w:val="16"/>
          <w:lang w:val="en-IN"/>
        </w:rPr>
        <w:t>Used for</w:t>
      </w:r>
      <w:r w:rsidRPr="0075772C">
        <w:rPr>
          <w:sz w:val="16"/>
          <w:szCs w:val="16"/>
          <w:lang w:val="en-IN"/>
        </w:rPr>
        <w:t>: DiseaseSearchPage.jsx.</w:t>
      </w:r>
    </w:p>
    <w:p w14:paraId="67DC8DE1" w14:textId="77777777" w:rsidR="0075772C" w:rsidRPr="0075772C" w:rsidRDefault="0075772C" w:rsidP="0075772C">
      <w:pPr>
        <w:numPr>
          <w:ilvl w:val="0"/>
          <w:numId w:val="17"/>
        </w:numPr>
        <w:rPr>
          <w:sz w:val="16"/>
          <w:szCs w:val="16"/>
          <w:lang w:val="en-IN"/>
        </w:rPr>
      </w:pPr>
      <w:r w:rsidRPr="0075772C">
        <w:rPr>
          <w:b/>
          <w:bCs/>
          <w:sz w:val="16"/>
          <w:szCs w:val="16"/>
          <w:lang w:val="en-IN"/>
        </w:rPr>
        <w:t>Training Details</w:t>
      </w:r>
      <w:r w:rsidRPr="0075772C">
        <w:rPr>
          <w:sz w:val="16"/>
          <w:szCs w:val="16"/>
          <w:lang w:val="en-IN"/>
        </w:rPr>
        <w:t>: Trained with 'reconstitution description' as the feature and 'generic name' as the target.</w:t>
      </w:r>
    </w:p>
    <w:p w14:paraId="133BE255" w14:textId="77777777" w:rsidR="0075772C" w:rsidRPr="0075772C" w:rsidRDefault="0075772C" w:rsidP="0075772C">
      <w:pPr>
        <w:numPr>
          <w:ilvl w:val="0"/>
          <w:numId w:val="17"/>
        </w:numPr>
        <w:rPr>
          <w:sz w:val="16"/>
          <w:szCs w:val="16"/>
          <w:lang w:val="en-IN"/>
        </w:rPr>
      </w:pPr>
      <w:r w:rsidRPr="0075772C">
        <w:rPr>
          <w:b/>
          <w:bCs/>
          <w:sz w:val="16"/>
          <w:szCs w:val="16"/>
          <w:lang w:val="en-IN"/>
        </w:rPr>
        <w:t>Output</w:t>
      </w:r>
      <w:r w:rsidRPr="0075772C">
        <w:rPr>
          <w:sz w:val="16"/>
          <w:szCs w:val="16"/>
          <w:lang w:val="en-IN"/>
        </w:rPr>
        <w:t>: Predicts the 'generic name' and retrieves related details from madeby_me.csv.</w:t>
      </w:r>
    </w:p>
    <w:p w14:paraId="7B669870" w14:textId="77777777" w:rsidR="0075772C" w:rsidRPr="0075772C" w:rsidRDefault="0075772C" w:rsidP="0075772C">
      <w:pPr>
        <w:rPr>
          <w:sz w:val="16"/>
          <w:szCs w:val="16"/>
          <w:lang w:val="en-IN"/>
        </w:rPr>
      </w:pPr>
      <w:r w:rsidRPr="0075772C">
        <w:rPr>
          <w:sz w:val="16"/>
          <w:szCs w:val="16"/>
          <w:lang w:val="en-IN"/>
        </w:rPr>
        <w:t xml:space="preserve">  </w:t>
      </w:r>
      <w:r w:rsidRPr="0075772C">
        <w:rPr>
          <w:b/>
          <w:bCs/>
          <w:sz w:val="16"/>
          <w:szCs w:val="16"/>
          <w:lang w:val="en-IN"/>
        </w:rPr>
        <w:t>dosagemodel.pkl</w:t>
      </w:r>
      <w:r w:rsidRPr="0075772C">
        <w:rPr>
          <w:sz w:val="16"/>
          <w:szCs w:val="16"/>
          <w:lang w:val="en-IN"/>
        </w:rPr>
        <w:t>:</w:t>
      </w:r>
    </w:p>
    <w:p w14:paraId="29F2FE6B" w14:textId="77777777" w:rsidR="0075772C" w:rsidRPr="0075772C" w:rsidRDefault="0075772C" w:rsidP="0075772C">
      <w:pPr>
        <w:numPr>
          <w:ilvl w:val="0"/>
          <w:numId w:val="18"/>
        </w:numPr>
        <w:rPr>
          <w:sz w:val="16"/>
          <w:szCs w:val="16"/>
          <w:lang w:val="en-IN"/>
        </w:rPr>
      </w:pPr>
      <w:r w:rsidRPr="0075772C">
        <w:rPr>
          <w:b/>
          <w:bCs/>
          <w:sz w:val="16"/>
          <w:szCs w:val="16"/>
          <w:lang w:val="en-IN"/>
        </w:rPr>
        <w:t>Used for</w:t>
      </w:r>
      <w:r w:rsidRPr="0075772C">
        <w:rPr>
          <w:sz w:val="16"/>
          <w:szCs w:val="16"/>
          <w:lang w:val="en-IN"/>
        </w:rPr>
        <w:t>: DosageSafetyCheckPage.jsx.</w:t>
      </w:r>
    </w:p>
    <w:p w14:paraId="6A1720EA" w14:textId="77777777" w:rsidR="0075772C" w:rsidRPr="0075772C" w:rsidRDefault="0075772C" w:rsidP="0075772C">
      <w:pPr>
        <w:numPr>
          <w:ilvl w:val="0"/>
          <w:numId w:val="18"/>
        </w:numPr>
        <w:rPr>
          <w:sz w:val="16"/>
          <w:szCs w:val="16"/>
          <w:lang w:val="en-IN"/>
        </w:rPr>
      </w:pPr>
      <w:r w:rsidRPr="0075772C">
        <w:rPr>
          <w:b/>
          <w:bCs/>
          <w:sz w:val="16"/>
          <w:szCs w:val="16"/>
          <w:lang w:val="en-IN"/>
        </w:rPr>
        <w:t>Training Details</w:t>
      </w:r>
      <w:r w:rsidRPr="0075772C">
        <w:rPr>
          <w:sz w:val="16"/>
          <w:szCs w:val="16"/>
          <w:lang w:val="en-IN"/>
        </w:rPr>
        <w:t>: Trained with 'generic name' and 'dosage' as features and 'slug' as the target.</w:t>
      </w:r>
    </w:p>
    <w:p w14:paraId="1456AD3E" w14:textId="77777777" w:rsidR="0075772C" w:rsidRPr="0075772C" w:rsidRDefault="0075772C" w:rsidP="0075772C">
      <w:pPr>
        <w:numPr>
          <w:ilvl w:val="0"/>
          <w:numId w:val="18"/>
        </w:numPr>
        <w:rPr>
          <w:sz w:val="16"/>
          <w:szCs w:val="16"/>
          <w:lang w:val="en-IN"/>
        </w:rPr>
      </w:pPr>
      <w:r w:rsidRPr="0075772C">
        <w:rPr>
          <w:b/>
          <w:bCs/>
          <w:sz w:val="16"/>
          <w:szCs w:val="16"/>
          <w:lang w:val="en-IN"/>
        </w:rPr>
        <w:t>Output</w:t>
      </w:r>
      <w:r w:rsidRPr="0075772C">
        <w:rPr>
          <w:sz w:val="16"/>
          <w:szCs w:val="16"/>
          <w:lang w:val="en-IN"/>
        </w:rPr>
        <w:t>: Outputs all related data from dosageByme.csv.</w:t>
      </w:r>
    </w:p>
    <w:p w14:paraId="5C40DD24" w14:textId="77777777" w:rsidR="0075772C" w:rsidRPr="0075772C" w:rsidRDefault="0075772C" w:rsidP="0075772C">
      <w:pPr>
        <w:rPr>
          <w:sz w:val="16"/>
          <w:szCs w:val="16"/>
          <w:lang w:val="en-IN"/>
        </w:rPr>
      </w:pPr>
      <w:r w:rsidRPr="0075772C">
        <w:rPr>
          <w:sz w:val="16"/>
          <w:szCs w:val="16"/>
          <w:lang w:val="en-IN"/>
        </w:rPr>
        <w:t xml:space="preserve">  </w:t>
      </w:r>
      <w:r w:rsidRPr="0075772C">
        <w:rPr>
          <w:b/>
          <w:bCs/>
          <w:sz w:val="16"/>
          <w:szCs w:val="16"/>
          <w:lang w:val="en-IN"/>
        </w:rPr>
        <w:t>pregnant.pkl</w:t>
      </w:r>
      <w:r w:rsidRPr="0075772C">
        <w:rPr>
          <w:sz w:val="16"/>
          <w:szCs w:val="16"/>
          <w:lang w:val="en-IN"/>
        </w:rPr>
        <w:t>:</w:t>
      </w:r>
    </w:p>
    <w:p w14:paraId="3F70A211" w14:textId="77777777" w:rsidR="0075772C" w:rsidRPr="0075772C" w:rsidRDefault="0075772C" w:rsidP="0075772C">
      <w:pPr>
        <w:numPr>
          <w:ilvl w:val="0"/>
          <w:numId w:val="19"/>
        </w:numPr>
        <w:rPr>
          <w:sz w:val="16"/>
          <w:szCs w:val="16"/>
          <w:lang w:val="en-IN"/>
        </w:rPr>
      </w:pPr>
      <w:r w:rsidRPr="0075772C">
        <w:rPr>
          <w:b/>
          <w:bCs/>
          <w:sz w:val="16"/>
          <w:szCs w:val="16"/>
          <w:lang w:val="en-IN"/>
        </w:rPr>
        <w:t>Used for</w:t>
      </w:r>
      <w:r w:rsidRPr="0075772C">
        <w:rPr>
          <w:sz w:val="16"/>
          <w:szCs w:val="16"/>
          <w:lang w:val="en-IN"/>
        </w:rPr>
        <w:t>: PregnancyPage.jsx.</w:t>
      </w:r>
    </w:p>
    <w:p w14:paraId="5F0646E8" w14:textId="77777777" w:rsidR="0075772C" w:rsidRPr="0075772C" w:rsidRDefault="0075772C" w:rsidP="0075772C">
      <w:pPr>
        <w:numPr>
          <w:ilvl w:val="0"/>
          <w:numId w:val="19"/>
        </w:numPr>
        <w:rPr>
          <w:sz w:val="16"/>
          <w:szCs w:val="16"/>
          <w:lang w:val="en-IN"/>
        </w:rPr>
      </w:pPr>
      <w:r w:rsidRPr="0075772C">
        <w:rPr>
          <w:b/>
          <w:bCs/>
          <w:sz w:val="16"/>
          <w:szCs w:val="16"/>
          <w:lang w:val="en-IN"/>
        </w:rPr>
        <w:t>Training Details</w:t>
      </w:r>
      <w:r w:rsidRPr="0075772C">
        <w:rPr>
          <w:sz w:val="16"/>
          <w:szCs w:val="16"/>
          <w:lang w:val="en-IN"/>
        </w:rPr>
        <w:t>: Trained with 'generic name' and 'dosage' as features and 'slug' as the target.</w:t>
      </w:r>
    </w:p>
    <w:p w14:paraId="0EDB1F3B" w14:textId="77777777" w:rsidR="0075772C" w:rsidRPr="0075772C" w:rsidRDefault="0075772C" w:rsidP="0075772C">
      <w:pPr>
        <w:numPr>
          <w:ilvl w:val="0"/>
          <w:numId w:val="19"/>
        </w:numPr>
        <w:rPr>
          <w:sz w:val="16"/>
          <w:szCs w:val="16"/>
          <w:lang w:val="en-IN"/>
        </w:rPr>
      </w:pPr>
      <w:r w:rsidRPr="0075772C">
        <w:rPr>
          <w:b/>
          <w:bCs/>
          <w:sz w:val="16"/>
          <w:szCs w:val="16"/>
          <w:lang w:val="en-IN"/>
        </w:rPr>
        <w:t>Output</w:t>
      </w:r>
      <w:r w:rsidRPr="0075772C">
        <w:rPr>
          <w:sz w:val="16"/>
          <w:szCs w:val="16"/>
          <w:lang w:val="en-IN"/>
        </w:rPr>
        <w:t>: Outputs all related data from pregnantByme.csv.</w:t>
      </w:r>
    </w:p>
    <w:p w14:paraId="0749D1F6" w14:textId="77777777" w:rsidR="0075772C" w:rsidRPr="0075772C" w:rsidRDefault="0075772C" w:rsidP="0075772C">
      <w:pPr>
        <w:rPr>
          <w:sz w:val="16"/>
          <w:szCs w:val="16"/>
          <w:lang w:val="en-IN"/>
        </w:rPr>
      </w:pPr>
      <w:r w:rsidRPr="0075772C">
        <w:rPr>
          <w:sz w:val="16"/>
          <w:szCs w:val="16"/>
          <w:lang w:val="en-IN"/>
        </w:rPr>
        <w:t xml:space="preserve">  </w:t>
      </w:r>
      <w:r w:rsidRPr="0075772C">
        <w:rPr>
          <w:b/>
          <w:bCs/>
          <w:sz w:val="16"/>
          <w:szCs w:val="16"/>
          <w:lang w:val="en-IN"/>
        </w:rPr>
        <w:t>mini_doctor_model.pkl</w:t>
      </w:r>
      <w:r w:rsidRPr="0075772C">
        <w:rPr>
          <w:sz w:val="16"/>
          <w:szCs w:val="16"/>
          <w:lang w:val="en-IN"/>
        </w:rPr>
        <w:t>:</w:t>
      </w:r>
    </w:p>
    <w:p w14:paraId="36086E55" w14:textId="77777777" w:rsidR="0075772C" w:rsidRPr="0075772C" w:rsidRDefault="0075772C" w:rsidP="0075772C">
      <w:pPr>
        <w:numPr>
          <w:ilvl w:val="0"/>
          <w:numId w:val="20"/>
        </w:numPr>
        <w:rPr>
          <w:sz w:val="16"/>
          <w:szCs w:val="16"/>
          <w:lang w:val="en-IN"/>
        </w:rPr>
      </w:pPr>
      <w:r w:rsidRPr="0075772C">
        <w:rPr>
          <w:b/>
          <w:bCs/>
          <w:sz w:val="16"/>
          <w:szCs w:val="16"/>
          <w:lang w:val="en-IN"/>
        </w:rPr>
        <w:t>Used for</w:t>
      </w:r>
      <w:r w:rsidRPr="0075772C">
        <w:rPr>
          <w:sz w:val="16"/>
          <w:szCs w:val="16"/>
          <w:lang w:val="en-IN"/>
        </w:rPr>
        <w:t>: MiniDoctorPage.jsx.</w:t>
      </w:r>
    </w:p>
    <w:p w14:paraId="7C7D93E8" w14:textId="77777777" w:rsidR="0075772C" w:rsidRPr="0075772C" w:rsidRDefault="0075772C" w:rsidP="0075772C">
      <w:pPr>
        <w:numPr>
          <w:ilvl w:val="0"/>
          <w:numId w:val="20"/>
        </w:numPr>
        <w:rPr>
          <w:sz w:val="16"/>
          <w:szCs w:val="16"/>
          <w:lang w:val="en-IN"/>
        </w:rPr>
      </w:pPr>
      <w:r w:rsidRPr="0075772C">
        <w:rPr>
          <w:b/>
          <w:bCs/>
          <w:sz w:val="16"/>
          <w:szCs w:val="16"/>
          <w:lang w:val="en-IN"/>
        </w:rPr>
        <w:t>Training Details</w:t>
      </w:r>
      <w:r w:rsidRPr="0075772C">
        <w:rPr>
          <w:sz w:val="16"/>
          <w:szCs w:val="16"/>
          <w:lang w:val="en-IN"/>
        </w:rPr>
        <w:t>: Trained on a doctor-patient interaction dataset to simulate medical consultations.</w:t>
      </w:r>
    </w:p>
    <w:p w14:paraId="78A03419" w14:textId="77777777" w:rsidR="0075772C" w:rsidRPr="0075772C" w:rsidRDefault="0075772C" w:rsidP="0075772C">
      <w:pPr>
        <w:numPr>
          <w:ilvl w:val="1"/>
          <w:numId w:val="20"/>
        </w:numPr>
        <w:rPr>
          <w:sz w:val="16"/>
          <w:szCs w:val="16"/>
          <w:lang w:val="en-IN"/>
        </w:rPr>
      </w:pPr>
      <w:r w:rsidRPr="0075772C">
        <w:rPr>
          <w:sz w:val="16"/>
          <w:szCs w:val="16"/>
          <w:lang w:val="en-IN"/>
        </w:rPr>
        <w:t>Model architecture: LSTM-based with embedding layers for understanding natural language queries.</w:t>
      </w:r>
    </w:p>
    <w:p w14:paraId="34FB96FF" w14:textId="77777777" w:rsidR="0075772C" w:rsidRPr="0075772C" w:rsidRDefault="0075772C" w:rsidP="0075772C">
      <w:pPr>
        <w:numPr>
          <w:ilvl w:val="0"/>
          <w:numId w:val="20"/>
        </w:numPr>
        <w:rPr>
          <w:sz w:val="16"/>
          <w:szCs w:val="16"/>
          <w:lang w:val="en-IN"/>
        </w:rPr>
      </w:pPr>
      <w:r w:rsidRPr="0075772C">
        <w:rPr>
          <w:b/>
          <w:bCs/>
          <w:sz w:val="16"/>
          <w:szCs w:val="16"/>
          <w:lang w:val="en-IN"/>
        </w:rPr>
        <w:t>Output</w:t>
      </w:r>
      <w:r w:rsidRPr="0075772C">
        <w:rPr>
          <w:sz w:val="16"/>
          <w:szCs w:val="16"/>
          <w:lang w:val="en-IN"/>
        </w:rPr>
        <w:t>: Generates context-aware responses to user medical queries, offering personalized advice or guidance.</w:t>
      </w:r>
    </w:p>
    <w:p w14:paraId="2D8302ED" w14:textId="32DC8E7A" w:rsidR="00897A17" w:rsidRDefault="00000000">
      <w:r>
        <w:br/>
      </w:r>
    </w:p>
    <w:p w14:paraId="161414DE" w14:textId="77777777" w:rsidR="00897A17" w:rsidRDefault="00000000">
      <w:pPr>
        <w:pStyle w:val="Heading2"/>
      </w:pPr>
      <w:r>
        <w:lastRenderedPageBreak/>
        <w:t>6. Data Files</w:t>
      </w:r>
    </w:p>
    <w:p w14:paraId="1CB1800D" w14:textId="77777777" w:rsidR="004D6422" w:rsidRDefault="004D6422" w:rsidP="004D6422">
      <w:r>
        <w:t xml:space="preserve">    </w:t>
      </w:r>
    </w:p>
    <w:p w14:paraId="4745F53E" w14:textId="4250469B" w:rsidR="004D6422" w:rsidRDefault="00000000" w:rsidP="004D6422">
      <w:r>
        <w:t>The following datasets are used in this project:</w:t>
      </w:r>
      <w:r>
        <w:br/>
      </w:r>
    </w:p>
    <w:p w14:paraId="28A08A13" w14:textId="61DE28BC" w:rsidR="00BD7A58" w:rsidRPr="00BD7A58" w:rsidRDefault="00BD7A58" w:rsidP="004D6422">
      <w:pPr>
        <w:pStyle w:val="ListParagraph"/>
        <w:numPr>
          <w:ilvl w:val="0"/>
          <w:numId w:val="21"/>
        </w:numPr>
        <w:rPr>
          <w:lang w:val="en-IN"/>
        </w:rPr>
      </w:pPr>
      <w:r w:rsidRPr="00BD7A58">
        <w:rPr>
          <w:lang w:val="en-IN"/>
        </w:rPr>
        <w:t xml:space="preserve">madeby_me.csv`: Contains information about generic names and their details. </w:t>
      </w:r>
    </w:p>
    <w:p w14:paraId="31DDB0C7" w14:textId="77777777" w:rsidR="00BD7A58" w:rsidRPr="00BD7A58" w:rsidRDefault="00BD7A58" w:rsidP="004D6422">
      <w:pPr>
        <w:pStyle w:val="ListParagraph"/>
        <w:numPr>
          <w:ilvl w:val="0"/>
          <w:numId w:val="21"/>
        </w:numPr>
        <w:rPr>
          <w:lang w:val="en-IN"/>
        </w:rPr>
      </w:pPr>
      <w:r w:rsidRPr="00BD7A58">
        <w:rPr>
          <w:lang w:val="en-IN"/>
        </w:rPr>
        <w:t xml:space="preserve">dosageByme.csv`: Includes dosage and safety information for drugs. </w:t>
      </w:r>
    </w:p>
    <w:p w14:paraId="20D38CC6" w14:textId="77777777" w:rsidR="00BD7A58" w:rsidRPr="00BD7A58" w:rsidRDefault="00BD7A58" w:rsidP="004D6422">
      <w:pPr>
        <w:pStyle w:val="ListParagraph"/>
        <w:numPr>
          <w:ilvl w:val="0"/>
          <w:numId w:val="21"/>
        </w:numPr>
        <w:rPr>
          <w:lang w:val="en-IN"/>
        </w:rPr>
      </w:pPr>
      <w:r w:rsidRPr="00BD7A58">
        <w:rPr>
          <w:lang w:val="en-IN"/>
        </w:rPr>
        <w:t xml:space="preserve">pregnantByme.csv`: Contains pregnancy safety details for drugs. </w:t>
      </w:r>
    </w:p>
    <w:p w14:paraId="6ECC5088" w14:textId="77777777" w:rsidR="00BD7A58" w:rsidRPr="00BD7A58" w:rsidRDefault="00BD7A58" w:rsidP="004D6422">
      <w:pPr>
        <w:pStyle w:val="ListParagraph"/>
        <w:numPr>
          <w:ilvl w:val="0"/>
          <w:numId w:val="21"/>
        </w:numPr>
        <w:rPr>
          <w:lang w:val="en-IN"/>
        </w:rPr>
      </w:pPr>
      <w:r w:rsidRPr="00BD7A58">
        <w:rPr>
          <w:lang w:val="en-IN"/>
        </w:rPr>
        <w:t xml:space="preserve">generic.csv`: Provides additional drug information. </w:t>
      </w:r>
    </w:p>
    <w:p w14:paraId="247D7489" w14:textId="6EB633D5" w:rsidR="004E06BC" w:rsidRDefault="004E06BC" w:rsidP="004E06BC">
      <w:pPr>
        <w:pStyle w:val="Heading2"/>
      </w:pPr>
      <w:r>
        <w:t xml:space="preserve">8. </w:t>
      </w:r>
      <w:r>
        <w:t>Tech Stack</w:t>
      </w:r>
    </w:p>
    <w:p w14:paraId="0F947EA5" w14:textId="77777777" w:rsidR="009406BA" w:rsidRPr="009406BA" w:rsidRDefault="009406BA" w:rsidP="009406BA">
      <w:pPr>
        <w:rPr>
          <w:lang w:val="en-IN"/>
        </w:rPr>
      </w:pPr>
      <w:r w:rsidRPr="009406BA">
        <w:rPr>
          <w:lang w:val="en-IN"/>
        </w:rPr>
        <w:t>- Frontend: React, Tailwind.css, Material-UI, Bootstrap, Framer-motion</w:t>
      </w:r>
    </w:p>
    <w:p w14:paraId="4ECB2854" w14:textId="77777777" w:rsidR="009406BA" w:rsidRPr="009406BA" w:rsidRDefault="009406BA" w:rsidP="009406BA">
      <w:pPr>
        <w:rPr>
          <w:lang w:val="en-IN"/>
        </w:rPr>
      </w:pPr>
      <w:r w:rsidRPr="009406BA">
        <w:rPr>
          <w:lang w:val="en-IN"/>
        </w:rPr>
        <w:t>- Backend: Node.js, Express.js, Flask, MongoDB</w:t>
      </w:r>
    </w:p>
    <w:p w14:paraId="58C44B9E" w14:textId="62D6F4AE" w:rsidR="009406BA" w:rsidRPr="009406BA" w:rsidRDefault="009406BA" w:rsidP="009406BA">
      <w:pPr>
        <w:rPr>
          <w:lang w:val="en-IN"/>
        </w:rPr>
      </w:pPr>
      <w:r w:rsidRPr="009406BA">
        <w:rPr>
          <w:lang w:val="en-IN"/>
        </w:rPr>
        <w:t>- AI &amp; ML: TensorFlow, Machine Learning for predictions</w:t>
      </w:r>
    </w:p>
    <w:p w14:paraId="1B71492A" w14:textId="5EEF77D3" w:rsidR="00897A17" w:rsidRDefault="00897A17" w:rsidP="00BD7A58"/>
    <w:p w14:paraId="641092CB" w14:textId="36012C93" w:rsidR="00897A17" w:rsidRDefault="00AB1BC3">
      <w:pPr>
        <w:pStyle w:val="Heading2"/>
      </w:pPr>
      <w:r>
        <w:t>8</w:t>
      </w:r>
      <w:r w:rsidR="00000000">
        <w:t>. Conclusion</w:t>
      </w:r>
    </w:p>
    <w:p w14:paraId="6ADC5AF9" w14:textId="77777777" w:rsidR="00897A17" w:rsidRDefault="006271DB" w:rsidP="006271DB">
      <w:r w:rsidRPr="006271DB">
        <w:t xml:space="preserve">The </w:t>
      </w:r>
      <w:r w:rsidRPr="006271DB">
        <w:rPr>
          <w:b/>
          <w:bCs/>
        </w:rPr>
        <w:t>Medicine Interaction Checker</w:t>
      </w:r>
      <w:r w:rsidRPr="006271DB">
        <w:t xml:space="preserve"> is more than just a technological tool—it's a step toward making healthcare more accessible, informed, and personalized. By combining a reliable Flask backend with an intuitive React frontend, the system simplifies the process of finding the right medication while offering essential safety insights, such as dosage guidance and pregnancy considerations. Its foundation in machine learning ensures not just accuracy but also adaptability as medical knowledge evolves. At its core, this project empowers users to take charge of their health with confidence, fostering trust and clarity in an often-complicated space. It’s a small yet meaningful contribution to making healthcare smarter and more human-centered.</w:t>
      </w:r>
    </w:p>
    <w:sectPr w:rsidR="00897A1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FB240" w14:textId="77777777" w:rsidR="009A77FF" w:rsidRDefault="009A77FF" w:rsidP="000B6A08">
      <w:pPr>
        <w:spacing w:after="0" w:line="240" w:lineRule="auto"/>
      </w:pPr>
      <w:r>
        <w:separator/>
      </w:r>
    </w:p>
  </w:endnote>
  <w:endnote w:type="continuationSeparator" w:id="0">
    <w:p w14:paraId="3DBFF834" w14:textId="77777777" w:rsidR="009A77FF" w:rsidRDefault="009A77FF" w:rsidP="000B6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BB6CF" w14:textId="77777777" w:rsidR="009A77FF" w:rsidRDefault="009A77FF" w:rsidP="000B6A08">
      <w:pPr>
        <w:spacing w:after="0" w:line="240" w:lineRule="auto"/>
      </w:pPr>
      <w:r>
        <w:separator/>
      </w:r>
    </w:p>
  </w:footnote>
  <w:footnote w:type="continuationSeparator" w:id="0">
    <w:p w14:paraId="6202C107" w14:textId="77777777" w:rsidR="009A77FF" w:rsidRDefault="009A77FF" w:rsidP="000B6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AD2639"/>
    <w:multiLevelType w:val="hybridMultilevel"/>
    <w:tmpl w:val="467C7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B131487"/>
    <w:multiLevelType w:val="multilevel"/>
    <w:tmpl w:val="049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36F34"/>
    <w:multiLevelType w:val="multilevel"/>
    <w:tmpl w:val="0494E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B2A28"/>
    <w:multiLevelType w:val="multilevel"/>
    <w:tmpl w:val="049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96B1E"/>
    <w:multiLevelType w:val="multilevel"/>
    <w:tmpl w:val="0494E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1640E1"/>
    <w:multiLevelType w:val="multilevel"/>
    <w:tmpl w:val="049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936CD"/>
    <w:multiLevelType w:val="multilevel"/>
    <w:tmpl w:val="0494E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33D69"/>
    <w:multiLevelType w:val="multilevel"/>
    <w:tmpl w:val="049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A7AE8"/>
    <w:multiLevelType w:val="multilevel"/>
    <w:tmpl w:val="049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71DD7"/>
    <w:multiLevelType w:val="multilevel"/>
    <w:tmpl w:val="049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A54B7"/>
    <w:multiLevelType w:val="multilevel"/>
    <w:tmpl w:val="569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768F3"/>
    <w:multiLevelType w:val="multilevel"/>
    <w:tmpl w:val="049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470695">
    <w:abstractNumId w:val="8"/>
  </w:num>
  <w:num w:numId="2" w16cid:durableId="785780270">
    <w:abstractNumId w:val="6"/>
  </w:num>
  <w:num w:numId="3" w16cid:durableId="30957688">
    <w:abstractNumId w:val="5"/>
  </w:num>
  <w:num w:numId="4" w16cid:durableId="277641312">
    <w:abstractNumId w:val="4"/>
  </w:num>
  <w:num w:numId="5" w16cid:durableId="88166775">
    <w:abstractNumId w:val="7"/>
  </w:num>
  <w:num w:numId="6" w16cid:durableId="414515727">
    <w:abstractNumId w:val="3"/>
  </w:num>
  <w:num w:numId="7" w16cid:durableId="465390116">
    <w:abstractNumId w:val="2"/>
  </w:num>
  <w:num w:numId="8" w16cid:durableId="1595745745">
    <w:abstractNumId w:val="1"/>
  </w:num>
  <w:num w:numId="9" w16cid:durableId="934556628">
    <w:abstractNumId w:val="0"/>
  </w:num>
  <w:num w:numId="10" w16cid:durableId="650400919">
    <w:abstractNumId w:val="19"/>
  </w:num>
  <w:num w:numId="11" w16cid:durableId="1055588733">
    <w:abstractNumId w:val="15"/>
  </w:num>
  <w:num w:numId="12" w16cid:durableId="788820566">
    <w:abstractNumId w:val="10"/>
  </w:num>
  <w:num w:numId="13" w16cid:durableId="1610970157">
    <w:abstractNumId w:val="17"/>
  </w:num>
  <w:num w:numId="14" w16cid:durableId="1706829322">
    <w:abstractNumId w:val="18"/>
  </w:num>
  <w:num w:numId="15" w16cid:durableId="1904948971">
    <w:abstractNumId w:val="11"/>
  </w:num>
  <w:num w:numId="16" w16cid:durableId="730084099">
    <w:abstractNumId w:val="16"/>
  </w:num>
  <w:num w:numId="17" w16cid:durableId="2131506610">
    <w:abstractNumId w:val="12"/>
  </w:num>
  <w:num w:numId="18" w16cid:durableId="649410071">
    <w:abstractNumId w:val="14"/>
  </w:num>
  <w:num w:numId="19" w16cid:durableId="58553068">
    <w:abstractNumId w:val="20"/>
  </w:num>
  <w:num w:numId="20" w16cid:durableId="445080867">
    <w:abstractNumId w:val="13"/>
  </w:num>
  <w:num w:numId="21" w16cid:durableId="20305267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6A08"/>
    <w:rsid w:val="000D6355"/>
    <w:rsid w:val="0015074B"/>
    <w:rsid w:val="00224280"/>
    <w:rsid w:val="0029639D"/>
    <w:rsid w:val="002D0CE2"/>
    <w:rsid w:val="00314ACC"/>
    <w:rsid w:val="00326F90"/>
    <w:rsid w:val="00382708"/>
    <w:rsid w:val="004916DC"/>
    <w:rsid w:val="004D6422"/>
    <w:rsid w:val="004E06BC"/>
    <w:rsid w:val="004F7998"/>
    <w:rsid w:val="00553EF4"/>
    <w:rsid w:val="00613DF7"/>
    <w:rsid w:val="006271DB"/>
    <w:rsid w:val="00710740"/>
    <w:rsid w:val="0075772C"/>
    <w:rsid w:val="008821DF"/>
    <w:rsid w:val="00897A17"/>
    <w:rsid w:val="008D2FC3"/>
    <w:rsid w:val="009406BA"/>
    <w:rsid w:val="00956EEC"/>
    <w:rsid w:val="009A77FF"/>
    <w:rsid w:val="00A034C6"/>
    <w:rsid w:val="00A3159E"/>
    <w:rsid w:val="00A72BA0"/>
    <w:rsid w:val="00AA1D8D"/>
    <w:rsid w:val="00AB1BC3"/>
    <w:rsid w:val="00AB277C"/>
    <w:rsid w:val="00AF732B"/>
    <w:rsid w:val="00B47730"/>
    <w:rsid w:val="00BD7A58"/>
    <w:rsid w:val="00C409B9"/>
    <w:rsid w:val="00C6310D"/>
    <w:rsid w:val="00CB0664"/>
    <w:rsid w:val="00D256E5"/>
    <w:rsid w:val="00D779D8"/>
    <w:rsid w:val="00DD52BD"/>
    <w:rsid w:val="00DE0E41"/>
    <w:rsid w:val="00EF0577"/>
    <w:rsid w:val="00F861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1F5E4"/>
  <w14:defaultImageDpi w14:val="300"/>
  <w15:docId w15:val="{5E890857-38FF-4ED5-8984-56BB42478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779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2364">
      <w:bodyDiv w:val="1"/>
      <w:marLeft w:val="0"/>
      <w:marRight w:val="0"/>
      <w:marTop w:val="0"/>
      <w:marBottom w:val="0"/>
      <w:divBdr>
        <w:top w:val="none" w:sz="0" w:space="0" w:color="auto"/>
        <w:left w:val="none" w:sz="0" w:space="0" w:color="auto"/>
        <w:bottom w:val="none" w:sz="0" w:space="0" w:color="auto"/>
        <w:right w:val="none" w:sz="0" w:space="0" w:color="auto"/>
      </w:divBdr>
    </w:div>
    <w:div w:id="205264824">
      <w:bodyDiv w:val="1"/>
      <w:marLeft w:val="0"/>
      <w:marRight w:val="0"/>
      <w:marTop w:val="0"/>
      <w:marBottom w:val="0"/>
      <w:divBdr>
        <w:top w:val="none" w:sz="0" w:space="0" w:color="auto"/>
        <w:left w:val="none" w:sz="0" w:space="0" w:color="auto"/>
        <w:bottom w:val="none" w:sz="0" w:space="0" w:color="auto"/>
        <w:right w:val="none" w:sz="0" w:space="0" w:color="auto"/>
      </w:divBdr>
    </w:div>
    <w:div w:id="466629684">
      <w:bodyDiv w:val="1"/>
      <w:marLeft w:val="0"/>
      <w:marRight w:val="0"/>
      <w:marTop w:val="0"/>
      <w:marBottom w:val="0"/>
      <w:divBdr>
        <w:top w:val="none" w:sz="0" w:space="0" w:color="auto"/>
        <w:left w:val="none" w:sz="0" w:space="0" w:color="auto"/>
        <w:bottom w:val="none" w:sz="0" w:space="0" w:color="auto"/>
        <w:right w:val="none" w:sz="0" w:space="0" w:color="auto"/>
      </w:divBdr>
    </w:div>
    <w:div w:id="753556253">
      <w:bodyDiv w:val="1"/>
      <w:marLeft w:val="0"/>
      <w:marRight w:val="0"/>
      <w:marTop w:val="0"/>
      <w:marBottom w:val="0"/>
      <w:divBdr>
        <w:top w:val="none" w:sz="0" w:space="0" w:color="auto"/>
        <w:left w:val="none" w:sz="0" w:space="0" w:color="auto"/>
        <w:bottom w:val="none" w:sz="0" w:space="0" w:color="auto"/>
        <w:right w:val="none" w:sz="0" w:space="0" w:color="auto"/>
      </w:divBdr>
    </w:div>
    <w:div w:id="770929209">
      <w:bodyDiv w:val="1"/>
      <w:marLeft w:val="0"/>
      <w:marRight w:val="0"/>
      <w:marTop w:val="0"/>
      <w:marBottom w:val="0"/>
      <w:divBdr>
        <w:top w:val="none" w:sz="0" w:space="0" w:color="auto"/>
        <w:left w:val="none" w:sz="0" w:space="0" w:color="auto"/>
        <w:bottom w:val="none" w:sz="0" w:space="0" w:color="auto"/>
        <w:right w:val="none" w:sz="0" w:space="0" w:color="auto"/>
      </w:divBdr>
    </w:div>
    <w:div w:id="802431894">
      <w:bodyDiv w:val="1"/>
      <w:marLeft w:val="0"/>
      <w:marRight w:val="0"/>
      <w:marTop w:val="0"/>
      <w:marBottom w:val="0"/>
      <w:divBdr>
        <w:top w:val="none" w:sz="0" w:space="0" w:color="auto"/>
        <w:left w:val="none" w:sz="0" w:space="0" w:color="auto"/>
        <w:bottom w:val="none" w:sz="0" w:space="0" w:color="auto"/>
        <w:right w:val="none" w:sz="0" w:space="0" w:color="auto"/>
      </w:divBdr>
    </w:div>
    <w:div w:id="826745265">
      <w:bodyDiv w:val="1"/>
      <w:marLeft w:val="0"/>
      <w:marRight w:val="0"/>
      <w:marTop w:val="0"/>
      <w:marBottom w:val="0"/>
      <w:divBdr>
        <w:top w:val="none" w:sz="0" w:space="0" w:color="auto"/>
        <w:left w:val="none" w:sz="0" w:space="0" w:color="auto"/>
        <w:bottom w:val="none" w:sz="0" w:space="0" w:color="auto"/>
        <w:right w:val="none" w:sz="0" w:space="0" w:color="auto"/>
      </w:divBdr>
    </w:div>
    <w:div w:id="850071010">
      <w:bodyDiv w:val="1"/>
      <w:marLeft w:val="0"/>
      <w:marRight w:val="0"/>
      <w:marTop w:val="0"/>
      <w:marBottom w:val="0"/>
      <w:divBdr>
        <w:top w:val="none" w:sz="0" w:space="0" w:color="auto"/>
        <w:left w:val="none" w:sz="0" w:space="0" w:color="auto"/>
        <w:bottom w:val="none" w:sz="0" w:space="0" w:color="auto"/>
        <w:right w:val="none" w:sz="0" w:space="0" w:color="auto"/>
      </w:divBdr>
    </w:div>
    <w:div w:id="964312366">
      <w:bodyDiv w:val="1"/>
      <w:marLeft w:val="0"/>
      <w:marRight w:val="0"/>
      <w:marTop w:val="0"/>
      <w:marBottom w:val="0"/>
      <w:divBdr>
        <w:top w:val="none" w:sz="0" w:space="0" w:color="auto"/>
        <w:left w:val="none" w:sz="0" w:space="0" w:color="auto"/>
        <w:bottom w:val="none" w:sz="0" w:space="0" w:color="auto"/>
        <w:right w:val="none" w:sz="0" w:space="0" w:color="auto"/>
      </w:divBdr>
    </w:div>
    <w:div w:id="1096443411">
      <w:bodyDiv w:val="1"/>
      <w:marLeft w:val="0"/>
      <w:marRight w:val="0"/>
      <w:marTop w:val="0"/>
      <w:marBottom w:val="0"/>
      <w:divBdr>
        <w:top w:val="none" w:sz="0" w:space="0" w:color="auto"/>
        <w:left w:val="none" w:sz="0" w:space="0" w:color="auto"/>
        <w:bottom w:val="none" w:sz="0" w:space="0" w:color="auto"/>
        <w:right w:val="none" w:sz="0" w:space="0" w:color="auto"/>
      </w:divBdr>
    </w:div>
    <w:div w:id="1131552037">
      <w:bodyDiv w:val="1"/>
      <w:marLeft w:val="0"/>
      <w:marRight w:val="0"/>
      <w:marTop w:val="0"/>
      <w:marBottom w:val="0"/>
      <w:divBdr>
        <w:top w:val="none" w:sz="0" w:space="0" w:color="auto"/>
        <w:left w:val="none" w:sz="0" w:space="0" w:color="auto"/>
        <w:bottom w:val="none" w:sz="0" w:space="0" w:color="auto"/>
        <w:right w:val="none" w:sz="0" w:space="0" w:color="auto"/>
      </w:divBdr>
    </w:div>
    <w:div w:id="1139692903">
      <w:bodyDiv w:val="1"/>
      <w:marLeft w:val="0"/>
      <w:marRight w:val="0"/>
      <w:marTop w:val="0"/>
      <w:marBottom w:val="0"/>
      <w:divBdr>
        <w:top w:val="none" w:sz="0" w:space="0" w:color="auto"/>
        <w:left w:val="none" w:sz="0" w:space="0" w:color="auto"/>
        <w:bottom w:val="none" w:sz="0" w:space="0" w:color="auto"/>
        <w:right w:val="none" w:sz="0" w:space="0" w:color="auto"/>
      </w:divBdr>
    </w:div>
    <w:div w:id="1162237879">
      <w:bodyDiv w:val="1"/>
      <w:marLeft w:val="0"/>
      <w:marRight w:val="0"/>
      <w:marTop w:val="0"/>
      <w:marBottom w:val="0"/>
      <w:divBdr>
        <w:top w:val="none" w:sz="0" w:space="0" w:color="auto"/>
        <w:left w:val="none" w:sz="0" w:space="0" w:color="auto"/>
        <w:bottom w:val="none" w:sz="0" w:space="0" w:color="auto"/>
        <w:right w:val="none" w:sz="0" w:space="0" w:color="auto"/>
      </w:divBdr>
    </w:div>
    <w:div w:id="1234509739">
      <w:bodyDiv w:val="1"/>
      <w:marLeft w:val="0"/>
      <w:marRight w:val="0"/>
      <w:marTop w:val="0"/>
      <w:marBottom w:val="0"/>
      <w:divBdr>
        <w:top w:val="none" w:sz="0" w:space="0" w:color="auto"/>
        <w:left w:val="none" w:sz="0" w:space="0" w:color="auto"/>
        <w:bottom w:val="none" w:sz="0" w:space="0" w:color="auto"/>
        <w:right w:val="none" w:sz="0" w:space="0" w:color="auto"/>
      </w:divBdr>
    </w:div>
    <w:div w:id="1473326165">
      <w:bodyDiv w:val="1"/>
      <w:marLeft w:val="0"/>
      <w:marRight w:val="0"/>
      <w:marTop w:val="0"/>
      <w:marBottom w:val="0"/>
      <w:divBdr>
        <w:top w:val="none" w:sz="0" w:space="0" w:color="auto"/>
        <w:left w:val="none" w:sz="0" w:space="0" w:color="auto"/>
        <w:bottom w:val="none" w:sz="0" w:space="0" w:color="auto"/>
        <w:right w:val="none" w:sz="0" w:space="0" w:color="auto"/>
      </w:divBdr>
    </w:div>
    <w:div w:id="1663002151">
      <w:bodyDiv w:val="1"/>
      <w:marLeft w:val="0"/>
      <w:marRight w:val="0"/>
      <w:marTop w:val="0"/>
      <w:marBottom w:val="0"/>
      <w:divBdr>
        <w:top w:val="none" w:sz="0" w:space="0" w:color="auto"/>
        <w:left w:val="none" w:sz="0" w:space="0" w:color="auto"/>
        <w:bottom w:val="none" w:sz="0" w:space="0" w:color="auto"/>
        <w:right w:val="none" w:sz="0" w:space="0" w:color="auto"/>
      </w:divBdr>
    </w:div>
    <w:div w:id="1952197716">
      <w:bodyDiv w:val="1"/>
      <w:marLeft w:val="0"/>
      <w:marRight w:val="0"/>
      <w:marTop w:val="0"/>
      <w:marBottom w:val="0"/>
      <w:divBdr>
        <w:top w:val="none" w:sz="0" w:space="0" w:color="auto"/>
        <w:left w:val="none" w:sz="0" w:space="0" w:color="auto"/>
        <w:bottom w:val="none" w:sz="0" w:space="0" w:color="auto"/>
        <w:right w:val="none" w:sz="0" w:space="0" w:color="auto"/>
      </w:divBdr>
    </w:div>
    <w:div w:id="20793266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Guna teja</cp:lastModifiedBy>
  <cp:revision>33</cp:revision>
  <dcterms:created xsi:type="dcterms:W3CDTF">2024-11-24T16:57:00Z</dcterms:created>
  <dcterms:modified xsi:type="dcterms:W3CDTF">2024-11-24T17:56:00Z</dcterms:modified>
  <cp:category/>
</cp:coreProperties>
</file>